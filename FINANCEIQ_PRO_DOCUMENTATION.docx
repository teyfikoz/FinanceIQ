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</w:pPr>
      <w:r>
        <w:rPr>
          <w:b/>
          <w:color w:val="667EEA"/>
          <w:sz w:val="72"/>
        </w:rPr>
        <w:t>FinanceIQ Pro</w:t>
      </w:r>
    </w:p>
    <w:p>
      <w:pPr>
        <w:spacing w:after="480"/>
        <w:jc w:val="center"/>
      </w:pPr>
      <w:r>
        <w:rPr>
          <w:color w:val="764BA2"/>
          <w:sz w:val="36"/>
        </w:rPr>
        <w:t>Bloomberg Terminal Seviyesinde Portföy Analitik Platformu</w:t>
      </w:r>
    </w:p>
    <w:p>
      <w:pPr>
        <w:spacing w:after="120"/>
        <w:jc w:val="center"/>
      </w:pPr>
      <w:r>
        <w:rPr>
          <w:i/>
          <w:sz w:val="28"/>
        </w:rPr>
        <w:t>Comprehensive Documentation</w:t>
      </w:r>
    </w:p>
    <w:p>
      <w:pPr>
        <w:spacing w:after="960"/>
        <w:jc w:val="center"/>
      </w:pPr>
      <w:r>
        <w:rPr>
          <w:sz w:val="24"/>
        </w:rPr>
        <w:t>Version 1.4 | January 2025</w:t>
      </w:r>
    </w:p>
    <w:p>
      <w:pPr>
        <w:pStyle w:val="Heading1"/>
        <w:spacing w:before="480" w:after="240"/>
      </w:pPr>
      <w:r>
        <w:t>FinanceIQ Pro - Kapsamlı Teknik Dokümantasyon</w:t>
      </w:r>
    </w:p>
    <w:p/>
    <w:p>
      <w:r/>
      <w:r>
        <w:rPr>
          <w:b/>
        </w:rPr>
        <w:t>Versiyon:</w:t>
      </w:r>
      <w:r>
        <w:t xml:space="preserve"> 1.5</w:t>
      </w:r>
    </w:p>
    <w:p>
      <w:r/>
      <w:r>
        <w:rPr>
          <w:b/>
        </w:rPr>
        <w:t>Tarih:</w:t>
      </w:r>
      <w:r>
        <w:t xml:space="preserve"> 25 Ocak 2025</w:t>
      </w:r>
    </w:p>
    <w:p>
      <w:r/>
      <w:r>
        <w:rPr>
          <w:b/>
        </w:rPr>
        <w:t>Durum:</w:t>
      </w:r>
      <w:r>
        <w:t xml:space="preserve"> Production Ready</w:t>
      </w:r>
    </w:p>
    <w:p>
      <w:r/>
      <w:r>
        <w:rPr>
          <w:b/>
        </w:rPr>
        <w:t>Toplam Kod:</w:t>
      </w:r>
      <w:r>
        <w:t xml:space="preserve"> 7,400+ satır</w:t>
      </w:r>
    </w:p>
    <w:p/>
    <w:p>
      <w:r>
        <w:t>________________________________________________________________________________</w:t>
      </w:r>
    </w:p>
    <w:p/>
    <w:p>
      <w:pPr>
        <w:pStyle w:val="Heading2"/>
        <w:spacing w:before="360" w:after="120"/>
      </w:pPr>
      <w:r>
        <w:t>📋 İçindekiler</w:t>
      </w:r>
    </w:p>
    <w:p/>
    <w:p>
      <w:pPr>
        <w:pStyle w:val="ListNumber"/>
        <w:ind w:left="0"/>
      </w:pPr>
      <w:r>
        <w:t>[Executive Summary](#executive-summary)</w:t>
      </w:r>
    </w:p>
    <w:p>
      <w:pPr>
        <w:pStyle w:val="ListNumber"/>
        <w:ind w:left="0"/>
      </w:pPr>
      <w:r>
        <w:t>[Ürün Vizyonu ve Pozisyonlama](#ürün-vizyonu-ve-pozisyonlama)</w:t>
      </w:r>
    </w:p>
    <w:p>
      <w:pPr>
        <w:pStyle w:val="ListNumber"/>
        <w:ind w:left="0"/>
      </w:pPr>
      <w:r>
        <w:t>[Teknik Mimari](#teknik-mimari)</w:t>
      </w:r>
    </w:p>
    <w:p>
      <w:pPr>
        <w:pStyle w:val="ListNumber"/>
        <w:ind w:left="0"/>
      </w:pPr>
      <w:r>
        <w:t>[Modül Detayları](#modül-detayları)</w:t>
      </w:r>
    </w:p>
    <w:p>
      <w:pPr>
        <w:pStyle w:val="ListNumber"/>
        <w:ind w:left="0"/>
      </w:pPr>
      <w:r>
        <w:t>[Benchmark Analizi](#benchmark-analizi)</w:t>
      </w:r>
    </w:p>
    <w:p>
      <w:pPr>
        <w:pStyle w:val="ListNumber"/>
        <w:ind w:left="0"/>
      </w:pPr>
      <w:r>
        <w:t>[Avantajlar ve Dezavantajlar](#avantajlar-ve-dezavantajlar)</w:t>
      </w:r>
    </w:p>
    <w:p>
      <w:pPr>
        <w:pStyle w:val="ListNumber"/>
        <w:ind w:left="0"/>
      </w:pPr>
      <w:r>
        <w:t>[Kullanıcı Senaryoları](#kullanıcı-senaryoları)</w:t>
      </w:r>
    </w:p>
    <w:p>
      <w:pPr>
        <w:pStyle w:val="ListNumber"/>
        <w:ind w:left="0"/>
      </w:pPr>
      <w:r>
        <w:t>[Monetizasyon Stratejisi](#monetizasyon-stratejisi)</w:t>
      </w:r>
    </w:p>
    <w:p>
      <w:pPr>
        <w:pStyle w:val="ListNumber"/>
        <w:ind w:left="0"/>
      </w:pPr>
      <w:r>
        <w:t>[Roadmap ve Gelecek](#roadmap-ve-gelecek)</w:t>
      </w:r>
    </w:p>
    <w:p>
      <w:pPr>
        <w:pStyle w:val="ListNumber"/>
        <w:ind w:left="0"/>
      </w:pPr>
      <w:r>
        <w:t>[Teknik Gereksinimler](#teknik-gereksinimler)</w:t>
      </w:r>
    </w:p>
    <w:p/>
    <w:p>
      <w:r>
        <w:t>________________________________________________________________________________</w:t>
      </w:r>
    </w:p>
    <w:p/>
    <w:p>
      <w:pPr>
        <w:pStyle w:val="Heading2"/>
        <w:spacing w:before="360" w:after="120"/>
      </w:pPr>
      <w:r>
        <w:t>1. Executive Summary</w:t>
      </w:r>
    </w:p>
    <w:p/>
    <w:p>
      <w:pPr>
        <w:pStyle w:val="Heading3"/>
        <w:spacing w:before="240" w:after="120"/>
      </w:pPr>
      <w:r>
        <w:t>1.1 Ürün Tanımı</w:t>
      </w:r>
    </w:p>
    <w:p/>
    <w:p>
      <w:r/>
      <w:r>
        <w:rPr>
          <w:b/>
        </w:rPr>
        <w:t>FinanceIQ Pro</w:t>
      </w:r>
      <w:r>
        <w:t>, bireysel yatırımcılara Bloomberg Terminal seviyesinde analitik araçlar sunan, Python/Streamlit tabanlı bir portföy yönetimi ve analiz platformudur.</w:t>
      </w:r>
    </w:p>
    <w:p/>
    <w:p>
      <w:r/>
      <w:r>
        <w:rPr>
          <w:b/>
        </w:rPr>
        <w:t>Temel Değer Önerisi:</w:t>
      </w:r>
      <w:r/>
    </w:p>
    <w:p>
      <w:r>
        <w:t>&gt; "Profesyonel yatırımcıların kullandığı araçları, ₺149/ay'a bireysel yatırımcılara sunuyoruz."</w:t>
      </w:r>
    </w:p>
    <w:p/>
    <w:p>
      <w:pPr>
        <w:pStyle w:val="Heading3"/>
        <w:spacing w:before="240" w:after="120"/>
      </w:pPr>
      <w:r>
        <w:t>1.2 Temel Özellikler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#</w:t>
            </w:r>
          </w:p>
        </w:tc>
        <w:tc>
          <w:tcPr>
            <w:tcW w:type="dxa" w:w="1872"/>
          </w:tcPr>
          <w:p>
            <w:r>
              <w:rPr>
                <w:b/>
              </w:rPr>
              <w:t>Modül</w:t>
            </w:r>
          </w:p>
        </w:tc>
        <w:tc>
          <w:tcPr>
            <w:tcW w:type="dxa" w:w="1872"/>
          </w:tcPr>
          <w:p>
            <w:r>
              <w:rPr>
                <w:b/>
              </w:rPr>
              <w:t>Açıklama</w:t>
            </w:r>
          </w:p>
        </w:tc>
        <w:tc>
          <w:tcPr>
            <w:tcW w:type="dxa" w:w="1872"/>
          </w:tcPr>
          <w:p>
            <w:r>
              <w:rPr>
                <w:b/>
              </w:rPr>
              <w:t>Kod Satırı</w:t>
            </w:r>
          </w:p>
        </w:tc>
        <w:tc>
          <w:tcPr>
            <w:tcW w:type="dxa" w:w="1872"/>
          </w:tcPr>
          <w:p>
            <w:r>
              <w:rPr>
                <w:b/>
              </w:rPr>
              <w:t>Durum</w:t>
            </w:r>
          </w:p>
        </w:tc>
      </w:tr>
      <w:tr>
        <w:tc>
          <w:tcPr>
            <w:tcW w:type="dxa" w:w="1872"/>
          </w:tcPr>
          <w:p>
            <w:r>
              <w:t>1</w:t>
            </w:r>
          </w:p>
        </w:tc>
        <w:tc>
          <w:tcPr>
            <w:tcW w:type="dxa" w:w="1872"/>
          </w:tcPr>
          <w:p>
            <w:r>
              <w:t>Portfolio Health Score</w:t>
            </w:r>
          </w:p>
        </w:tc>
        <w:tc>
          <w:tcPr>
            <w:tcW w:type="dxa" w:w="1872"/>
          </w:tcPr>
          <w:p>
            <w:r>
              <w:t>8 metrikli portföy sağlık analizi</w:t>
            </w:r>
          </w:p>
        </w:tc>
        <w:tc>
          <w:tcPr>
            <w:tcW w:type="dxa" w:w="1872"/>
          </w:tcPr>
          <w:p>
            <w:r>
              <w:t>900</w:t>
            </w:r>
          </w:p>
        </w:tc>
        <w:tc>
          <w:tcPr>
            <w:tcW w:type="dxa" w:w="1872"/>
          </w:tcPr>
          <w:p>
            <w:r>
              <w:t>✅ Production</w:t>
            </w:r>
          </w:p>
        </w:tc>
      </w:tr>
      <w:tr>
        <w:tc>
          <w:tcPr>
            <w:tcW w:type="dxa" w:w="1872"/>
          </w:tcPr>
          <w:p>
            <w:r>
              <w:t>2</w:t>
            </w:r>
          </w:p>
        </w:tc>
        <w:tc>
          <w:tcPr>
            <w:tcW w:type="dxa" w:w="1872"/>
          </w:tcPr>
          <w:p>
            <w:r>
              <w:t>ETF Weight Tracker</w:t>
            </w:r>
          </w:p>
        </w:tc>
        <w:tc>
          <w:tcPr>
            <w:tcW w:type="dxa" w:w="1872"/>
          </w:tcPr>
          <w:p>
            <w:r>
              <w:t>Kurumsal yatırımcı takibi (25+ ETF)</w:t>
            </w:r>
          </w:p>
        </w:tc>
        <w:tc>
          <w:tcPr>
            <w:tcW w:type="dxa" w:w="1872"/>
          </w:tcPr>
          <w:p>
            <w:r>
              <w:t>1,100</w:t>
            </w:r>
          </w:p>
        </w:tc>
        <w:tc>
          <w:tcPr>
            <w:tcW w:type="dxa" w:w="1872"/>
          </w:tcPr>
          <w:p>
            <w:r>
              <w:t>✅ Production</w:t>
            </w:r>
          </w:p>
        </w:tc>
      </w:tr>
      <w:tr>
        <w:tc>
          <w:tcPr>
            <w:tcW w:type="dxa" w:w="1872"/>
          </w:tcPr>
          <w:p>
            <w:r>
              <w:t>3</w:t>
            </w:r>
          </w:p>
        </w:tc>
        <w:tc>
          <w:tcPr>
            <w:tcW w:type="dxa" w:w="1872"/>
          </w:tcPr>
          <w:p>
            <w:r>
              <w:t>Scenario Sandbox</w:t>
            </w:r>
          </w:p>
        </w:tc>
        <w:tc>
          <w:tcPr>
            <w:tcW w:type="dxa" w:w="1872"/>
          </w:tcPr>
          <w:p>
            <w:r>
              <w:t>Makro senaryo simülasyonları (Monte Carlo VaR)</w:t>
            </w:r>
          </w:p>
        </w:tc>
        <w:tc>
          <w:tcPr>
            <w:tcW w:type="dxa" w:w="1872"/>
          </w:tcPr>
          <w:p>
            <w:r>
              <w:t>1,350</w:t>
            </w:r>
          </w:p>
        </w:tc>
        <w:tc>
          <w:tcPr>
            <w:tcW w:type="dxa" w:w="1872"/>
          </w:tcPr>
          <w:p>
            <w:r>
              <w:t>✅ Production</w:t>
            </w:r>
          </w:p>
        </w:tc>
      </w:tr>
      <w:tr>
        <w:tc>
          <w:tcPr>
            <w:tcW w:type="dxa" w:w="1872"/>
          </w:tcPr>
          <w:p>
            <w:r>
              <w:t>4</w:t>
            </w:r>
          </w:p>
        </w:tc>
        <w:tc>
          <w:tcPr>
            <w:tcW w:type="dxa" w:w="1872"/>
          </w:tcPr>
          <w:p>
            <w:r>
              <w:t>Fund Flow Radar</w:t>
            </w:r>
          </w:p>
        </w:tc>
        <w:tc>
          <w:tcPr>
            <w:tcW w:type="dxa" w:w="1872"/>
          </w:tcPr>
          <w:p>
            <w:r>
              <w:t>TEFAS fon akış analizi</w:t>
            </w:r>
          </w:p>
        </w:tc>
        <w:tc>
          <w:tcPr>
            <w:tcW w:type="dxa" w:w="1872"/>
          </w:tcPr>
          <w:p>
            <w:r>
              <w:t>1,050</w:t>
            </w:r>
          </w:p>
        </w:tc>
        <w:tc>
          <w:tcPr>
            <w:tcW w:type="dxa" w:w="1872"/>
          </w:tcPr>
          <w:p>
            <w:r>
              <w:t>✅ Production</w:t>
            </w:r>
          </w:p>
        </w:tc>
      </w:tr>
      <w:tr>
        <w:tc>
          <w:tcPr>
            <w:tcW w:type="dxa" w:w="1872"/>
          </w:tcPr>
          <w:p>
            <w:r>
              <w:t>5</w:t>
            </w:r>
          </w:p>
        </w:tc>
        <w:tc>
          <w:tcPr>
            <w:tcW w:type="dxa" w:w="1872"/>
          </w:tcPr>
          <w:p>
            <w:r>
              <w:t>Whale Investor Analytics</w:t>
            </w:r>
          </w:p>
        </w:tc>
        <w:tc>
          <w:tcPr>
            <w:tcW w:type="dxa" w:w="1872"/>
          </w:tcPr>
          <w:p>
            <w:r>
              <w:t>7 efsanevi yatırımcı takibi (13F)</w:t>
            </w:r>
          </w:p>
        </w:tc>
        <w:tc>
          <w:tcPr>
            <w:tcW w:type="dxa" w:w="1872"/>
          </w:tcPr>
          <w:p>
            <w:r>
              <w:t>1,050</w:t>
            </w:r>
          </w:p>
        </w:tc>
        <w:tc>
          <w:tcPr>
            <w:tcW w:type="dxa" w:w="1872"/>
          </w:tcPr>
          <w:p>
            <w:r>
              <w:t>✅ Production</w:t>
            </w:r>
          </w:p>
        </w:tc>
      </w:tr>
      <w:tr>
        <w:tc>
          <w:tcPr>
            <w:tcW w:type="dxa" w:w="1872"/>
          </w:tcPr>
          <w:p>
            <w:r>
              <w:t>6</w:t>
            </w:r>
          </w:p>
        </w:tc>
        <w:tc>
          <w:tcPr>
            <w:tcW w:type="dxa" w:w="1872"/>
          </w:tcPr>
          <w:p>
            <w:r>
              <w:t>Whale Correlation Engine</w:t>
            </w:r>
          </w:p>
        </w:tc>
        <w:tc>
          <w:tcPr>
            <w:tcW w:type="dxa" w:w="1872"/>
          </w:tcPr>
          <w:p>
            <w:r>
              <w:t>Yatırımcı korelasyonu &amp; DNA analizi</w:t>
            </w:r>
          </w:p>
        </w:tc>
        <w:tc>
          <w:tcPr>
            <w:tcW w:type="dxa" w:w="1872"/>
          </w:tcPr>
          <w:p>
            <w:r>
              <w:t>950</w:t>
            </w:r>
          </w:p>
        </w:tc>
        <w:tc>
          <w:tcPr>
            <w:tcW w:type="dxa" w:w="1872"/>
          </w:tcPr>
          <w:p>
            <w:r>
              <w:t>✅ Production</w:t>
            </w:r>
          </w:p>
        </w:tc>
      </w:tr>
      <w:tr>
        <w:tc>
          <w:tcPr>
            <w:tcW w:type="dxa" w:w="1872"/>
          </w:tcPr>
          <w:p>
            <w:r>
              <w:t>7</w:t>
            </w:r>
          </w:p>
        </w:tc>
        <w:tc>
          <w:tcPr>
            <w:tcW w:type="dxa" w:w="1872"/>
          </w:tcPr>
          <w:p>
            <w:r>
              <w:t>Data Reliability Audit</w:t>
            </w:r>
          </w:p>
        </w:tc>
        <w:tc>
          <w:tcPr>
            <w:tcW w:type="dxa" w:w="1872"/>
          </w:tcPr>
          <w:p>
            <w:r>
              <w:t>Veri kalitesi kontrolü</w:t>
            </w:r>
          </w:p>
        </w:tc>
        <w:tc>
          <w:tcPr>
            <w:tcW w:type="dxa" w:w="1872"/>
          </w:tcPr>
          <w:p>
            <w:r>
              <w:t>400</w:t>
            </w:r>
          </w:p>
        </w:tc>
        <w:tc>
          <w:tcPr>
            <w:tcW w:type="dxa" w:w="1872"/>
          </w:tcPr>
          <w:p>
            <w:r>
              <w:t>✅ Production</w:t>
            </w:r>
          </w:p>
        </w:tc>
      </w:tr>
      <w:tr>
        <w:tc>
          <w:tcPr>
            <w:tcW w:type="dxa" w:w="1872"/>
          </w:tcPr>
          <w:p>
            <w:r>
              <w:t>8</w:t>
            </w:r>
          </w:p>
        </w:tc>
        <w:tc>
          <w:tcPr>
            <w:tcW w:type="dxa" w:w="1872"/>
          </w:tcPr>
          <w:p>
            <w:r>
              <w:t>AI Insight Engine</w:t>
            </w:r>
          </w:p>
        </w:tc>
        <w:tc>
          <w:tcPr>
            <w:tcW w:type="dxa" w:w="1872"/>
          </w:tcPr>
          <w:p>
            <w:r>
              <w:t>Otomatik içgörü üretimi</w:t>
            </w:r>
          </w:p>
        </w:tc>
        <w:tc>
          <w:tcPr>
            <w:tcW w:type="dxa" w:w="1872"/>
          </w:tcPr>
          <w:p>
            <w:r>
              <w:t>600</w:t>
            </w:r>
          </w:p>
        </w:tc>
        <w:tc>
          <w:tcPr>
            <w:tcW w:type="dxa" w:w="1872"/>
          </w:tcPr>
          <w:p>
            <w:r>
              <w:t>✅ Production</w:t>
            </w:r>
          </w:p>
        </w:tc>
      </w:tr>
    </w:tbl>
    <w:p/>
    <w:p>
      <w:r/>
      <w:r>
        <w:rPr>
          <w:b/>
        </w:rPr>
        <w:t>Toplam:</w:t>
      </w:r>
      <w:r>
        <w:t xml:space="preserve"> 7,400+ satır production-ready kod</w:t>
      </w:r>
    </w:p>
    <w:p/>
    <w:p>
      <w:pPr>
        <w:pStyle w:val="Heading3"/>
        <w:spacing w:before="240" w:after="120"/>
      </w:pPr>
      <w:r>
        <w:t>1.3 Target Market</w:t>
      </w:r>
    </w:p>
    <w:p/>
    <w:p>
      <w:r/>
      <w:r>
        <w:rPr>
          <w:b/>
        </w:rPr>
        <w:t>Primary:</w:t>
      </w:r>
      <w:r>
        <w:t xml:space="preserve"> Türkiye'deki aktif bireysel yatırımcılar (50K-500K TL portföy)</w:t>
      </w:r>
    </w:p>
    <w:p>
      <w:r/>
      <w:r>
        <w:rPr>
          <w:b/>
        </w:rPr>
        <w:t>Secondary:</w:t>
      </w:r>
      <w:r>
        <w:t xml:space="preserve"> Küçük RIA firmları, family office'ler</w:t>
      </w:r>
    </w:p>
    <w:p>
      <w:r/>
      <w:r>
        <w:rPr>
          <w:b/>
        </w:rPr>
        <w:t>TAM (Türkiye):</w:t>
      </w:r>
      <w:r>
        <w:t xml:space="preserve"> ~500,000 aktif yatırımcı</w:t>
      </w:r>
    </w:p>
    <w:p>
      <w:r/>
      <w:r>
        <w:rPr>
          <w:b/>
        </w:rPr>
        <w:t>SAM:</w:t>
      </w:r>
      <w:r>
        <w:t xml:space="preserve"> ~100,000 (araç kullananlar)</w:t>
      </w:r>
    </w:p>
    <w:p>
      <w:r/>
      <w:r>
        <w:rPr>
          <w:b/>
        </w:rPr>
        <w:t>SOM:</w:t>
      </w:r>
      <w:r>
        <w:t xml:space="preserve"> ~10,000 (ilk 2 yıl hedef)</w:t>
      </w:r>
    </w:p>
    <w:p/>
    <w:p>
      <w:r>
        <w:t>________________________________________________________________________________</w:t>
      </w:r>
    </w:p>
    <w:p/>
    <w:p>
      <w:pPr>
        <w:pStyle w:val="Heading2"/>
        <w:spacing w:before="360" w:after="120"/>
      </w:pPr>
      <w:r>
        <w:t>2. Ürün Vizyonu ve Pozisyonlama</w:t>
      </w:r>
    </w:p>
    <w:p/>
    <w:p>
      <w:pPr>
        <w:pStyle w:val="Heading3"/>
        <w:spacing w:before="240" w:after="120"/>
      </w:pPr>
      <w:r>
        <w:t>2.1 Problem Statement</w:t>
      </w:r>
    </w:p>
    <w:p/>
    <w:p>
      <w:r/>
      <w:r>
        <w:rPr>
          <w:b/>
        </w:rPr>
        <w:t>Mevcut Durum:</w:t>
      </w:r>
      <w:r/>
    </w:p>
    <w:p/>
    <w:p>
      <w:pPr>
        <w:pStyle w:val="ListNumber"/>
        <w:ind w:left="0"/>
      </w:pPr>
      <w:r>
        <w:t>**Bloomberg Terminal:** $24,000/yıl - bireysel yatırımcılar için çok pahalı</w:t>
      </w:r>
    </w:p>
    <w:p>
      <w:pPr>
        <w:pStyle w:val="ListNumber"/>
        <w:ind w:left="0"/>
      </w:pPr>
      <w:r>
        <w:t>**Investing.com/TradingView:** Temel grafikler - derinlemesine analiz yok</w:t>
      </w:r>
    </w:p>
    <w:p>
      <w:pPr>
        <w:pStyle w:val="ListNumber"/>
        <w:ind w:left="0"/>
      </w:pPr>
      <w:r>
        <w:t>**Excel spreadsheets:** Manuel, zaman alıcı, hata riski yüksek</w:t>
      </w:r>
    </w:p>
    <w:p>
      <w:pPr>
        <w:pStyle w:val="ListNumber"/>
        <w:ind w:left="0"/>
      </w:pPr>
      <w:r>
        <w:t>**Matriks/Tefas:** Sadece veri gösterimi - analitik yok</w:t>
      </w:r>
    </w:p>
    <w:p/>
    <w:p>
      <w:r/>
      <w:r>
        <w:rPr>
          <w:b/>
        </w:rPr>
        <w:t>Fırsat Boşluğu:</w:t>
      </w:r>
      <w:r/>
    </w:p>
    <w:p/>
    <w:p>
      <w:r>
        <w:t xml:space="preserve">Bloomberg ile ücretsiz araçlar arasında </w:t>
      </w:r>
      <w:r>
        <w:rPr>
          <w:b/>
        </w:rPr>
        <w:t>BÜYÜK BİR BOŞLUK</w:t>
      </w:r>
      <w:r>
        <w:t xml:space="preserve"> var. FinanceIQ Pro bu boşluğu doldurur.</w:t>
      </w:r>
    </w:p>
    <w:p/>
    <w:p>
      <w:pPr>
        <w:pStyle w:val="Heading3"/>
        <w:spacing w:before="240" w:after="120"/>
      </w:pPr>
      <w:r>
        <w:t>2.2 Unique Value Proposition (UVP)</w:t>
      </w:r>
    </w:p>
    <w:p/>
    <w:p>
      <w:pPr>
        <w:pStyle w:val="Heading4"/>
      </w:pPr>
      <w:r>
        <w:t>Neden FinanceIQ Pro?</w:t>
      </w:r>
    </w:p>
    <w:p/>
    <w:p>
      <w:pPr>
        <w:pStyle w:val="ListNumber"/>
        <w:ind w:left="0"/>
      </w:pPr>
      <w:r>
        <w:t>**Bloomberg-Level Analytics at 1/200th Price**</w:t>
      </w:r>
    </w:p>
    <w:p>
      <w:pPr>
        <w:pStyle w:val="ListBullet"/>
        <w:ind w:left="360"/>
      </w:pPr>
      <w:r>
        <w:t>Bloomberg: $24,000/yıl</w:t>
      </w:r>
    </w:p>
    <w:p>
      <w:pPr>
        <w:pStyle w:val="ListBullet"/>
        <w:ind w:left="360"/>
      </w:pPr>
      <w:r>
        <w:t>FinanceIQ Pro: ₺149/ay (~$60/yıl)</w:t>
      </w:r>
    </w:p>
    <w:p>
      <w:pPr>
        <w:pStyle w:val="ListBullet"/>
        <w:ind w:left="360"/>
      </w:pPr>
      <w:r>
        <w:t>**400x daha uygun!**</w:t>
      </w:r>
    </w:p>
    <w:p/>
    <w:p>
      <w:pPr>
        <w:pStyle w:val="ListNumber"/>
        <w:ind w:left="0"/>
      </w:pPr>
      <w:r>
        <w:t>**Türkiye'ye Özel**</w:t>
      </w:r>
    </w:p>
    <w:p>
      <w:pPr>
        <w:pStyle w:val="ListBullet"/>
        <w:ind w:left="360"/>
      </w:pPr>
      <w:r>
        <w:t>BIST odaklı</w:t>
      </w:r>
    </w:p>
    <w:p>
      <w:pPr>
        <w:pStyle w:val="ListBullet"/>
        <w:ind w:left="360"/>
      </w:pPr>
      <w:r>
        <w:t>TEFAS entegrasyonu</w:t>
      </w:r>
    </w:p>
    <w:p>
      <w:pPr>
        <w:pStyle w:val="ListBullet"/>
        <w:ind w:left="360"/>
      </w:pPr>
      <w:r>
        <w:t>TCMB makro verileri</w:t>
      </w:r>
    </w:p>
    <w:p>
      <w:pPr>
        <w:pStyle w:val="ListBullet"/>
        <w:ind w:left="360"/>
      </w:pPr>
      <w:r>
        <w:t>Türkçe arayüz</w:t>
      </w:r>
    </w:p>
    <w:p/>
    <w:p>
      <w:pPr>
        <w:pStyle w:val="ListNumber"/>
        <w:ind w:left="0"/>
      </w:pPr>
      <w:r>
        <w:t>**AI-Powered Insights**</w:t>
      </w:r>
    </w:p>
    <w:p>
      <w:pPr>
        <w:pStyle w:val="ListBullet"/>
        <w:ind w:left="360"/>
      </w:pPr>
      <w:r>
        <w:t>Rakiplerde yok</w:t>
      </w:r>
    </w:p>
    <w:p>
      <w:pPr>
        <w:pStyle w:val="ListBullet"/>
        <w:ind w:left="360"/>
      </w:pPr>
      <w:r>
        <w:t>Otomatik öneriler</w:t>
      </w:r>
    </w:p>
    <w:p>
      <w:pPr>
        <w:pStyle w:val="ListBullet"/>
        <w:ind w:left="360"/>
      </w:pPr>
      <w:r>
        <w:t>Kurumsal zeka</w:t>
      </w:r>
    </w:p>
    <w:p/>
    <w:p>
      <w:pPr>
        <w:pStyle w:val="ListNumber"/>
        <w:ind w:left="0"/>
      </w:pPr>
      <w:r>
        <w:t>**Institutional Intelligence**</w:t>
      </w:r>
    </w:p>
    <w:p>
      <w:pPr>
        <w:pStyle w:val="ListBullet"/>
        <w:ind w:left="360"/>
      </w:pPr>
      <w:r>
        <w:t>Warren Buffett ne alıyor?</w:t>
      </w:r>
    </w:p>
    <w:p>
      <w:pPr>
        <w:pStyle w:val="ListBullet"/>
        <w:ind w:left="360"/>
      </w:pPr>
      <w:r>
        <w:t>Kurumsal para akışı nereye?</w:t>
      </w:r>
    </w:p>
    <w:p>
      <w:pPr>
        <w:pStyle w:val="ListBullet"/>
        <w:ind w:left="360"/>
      </w:pPr>
      <w:r>
        <w:t>13F filing analizi</w:t>
      </w:r>
    </w:p>
    <w:p/>
    <w:p>
      <w:pPr>
        <w:pStyle w:val="Heading3"/>
        <w:spacing w:before="240" w:after="120"/>
      </w:pPr>
      <w:r>
        <w:t>2.3 Pozisyonlama Matrisi</w:t>
      </w:r>
    </w:p>
    <w:p/>
    <w:p>
      <w:pPr>
        <w:ind w:left="720"/>
      </w:pPr>
      <w:r>
        <w:rPr>
          <w:rFonts w:ascii="Courier New" w:hAnsi="Courier New"/>
          <w:sz w:val="18"/>
        </w:rPr>
        <w:t xml:space="preserve">                   Fiyat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            ↑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            |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Bloomberg    |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  ●         |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            |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Koyfin         |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●           |</w:t>
      </w:r>
    </w:p>
    <w:p>
      <w:pPr>
        <w:ind w:left="720"/>
      </w:pPr>
      <w:r>
        <w:rPr>
          <w:rFonts w:ascii="Courier New" w:hAnsi="Courier New"/>
          <w:sz w:val="18"/>
        </w:rPr>
        <w:t xml:space="preserve">    FinanceIQ Pro ●  |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            |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Matriks  ●  |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            |</w:t>
      </w:r>
    </w:p>
    <w:p>
      <w:pPr>
        <w:ind w:left="720"/>
      </w:pPr>
      <w:r>
        <w:rPr>
          <w:rFonts w:ascii="Courier New" w:hAnsi="Courier New"/>
          <w:sz w:val="18"/>
        </w:rPr>
        <w:t xml:space="preserve">  TradingView     ●  |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            |</w:t>
      </w:r>
    </w:p>
    <w:p>
      <w:pPr>
        <w:ind w:left="720"/>
      </w:pPr>
      <w:r>
        <w:rPr>
          <w:rFonts w:ascii="Courier New" w:hAnsi="Courier New"/>
          <w:sz w:val="18"/>
        </w:rPr>
        <w:t>Investing.com ●      |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            |</w:t>
      </w:r>
    </w:p>
    <w:p>
      <w:pPr>
        <w:ind w:left="720"/>
      </w:pPr>
      <w:r>
        <w:rPr>
          <w:rFonts w:ascii="Courier New" w:hAnsi="Courier New"/>
          <w:sz w:val="18"/>
        </w:rPr>
        <w:t>─────────────────────┼─────────────────→ Features</w:t>
      </w:r>
    </w:p>
    <w:p>
      <w:pPr>
        <w:ind w:left="720"/>
      </w:pPr>
      <w:r>
        <w:rPr>
          <w:rFonts w:ascii="Courier New" w:hAnsi="Courier New"/>
          <w:sz w:val="18"/>
        </w:rPr>
        <w:t xml:space="preserve">     Temel           |        Gelişmiş</w:t>
      </w:r>
    </w:p>
    <w:p/>
    <w:p>
      <w:r/>
      <w:r>
        <w:rPr>
          <w:b/>
        </w:rPr>
        <w:t>Konumlandırma:</w:t>
      </w:r>
      <w:r>
        <w:t xml:space="preserve"> "Gelişmiş özelliklere sahip, uygun fiyatlı profesyonel araç"</w:t>
      </w:r>
    </w:p>
    <w:p/>
    <w:p>
      <w:r>
        <w:t>________________________________________________________________________________</w:t>
      </w:r>
    </w:p>
    <w:p/>
    <w:p>
      <w:pPr>
        <w:pStyle w:val="Heading2"/>
        <w:spacing w:before="360" w:after="120"/>
      </w:pPr>
      <w:r>
        <w:t>3. Teknik Mimari</w:t>
      </w:r>
    </w:p>
    <w:p/>
    <w:p>
      <w:pPr>
        <w:pStyle w:val="Heading3"/>
        <w:spacing w:before="240" w:after="120"/>
      </w:pPr>
      <w:r>
        <w:t>3.1 Technology Stack</w:t>
      </w:r>
    </w:p>
    <w:p/>
    <w:p>
      <w:r/>
      <w:r>
        <w:rPr>
          <w:b/>
        </w:rPr>
        <w:t>Backend:</w:t>
      </w:r>
      <w:r/>
    </w:p>
    <w:p>
      <w:pPr>
        <w:pStyle w:val="ListBullet"/>
        <w:ind w:left="0"/>
      </w:pPr>
      <w:r>
        <w:t>Python 3.11+</w:t>
      </w:r>
    </w:p>
    <w:p>
      <w:pPr>
        <w:pStyle w:val="ListBullet"/>
        <w:ind w:left="0"/>
      </w:pPr>
      <w:r>
        <w:t>Pandas (veri işleme)</w:t>
      </w:r>
    </w:p>
    <w:p>
      <w:pPr>
        <w:pStyle w:val="ListBullet"/>
        <w:ind w:left="0"/>
      </w:pPr>
      <w:r>
        <w:t>NumPy (sayısal hesaplamalar)</w:t>
      </w:r>
    </w:p>
    <w:p>
      <w:pPr>
        <w:pStyle w:val="ListBullet"/>
        <w:ind w:left="0"/>
      </w:pPr>
      <w:r>
        <w:t>SQLite (ETF holdings database)</w:t>
      </w:r>
    </w:p>
    <w:p>
      <w:pPr>
        <w:pStyle w:val="ListBullet"/>
        <w:ind w:left="0"/>
      </w:pPr>
      <w:r>
        <w:t>yfinance (market data API)</w:t>
      </w:r>
    </w:p>
    <w:p/>
    <w:p>
      <w:r/>
      <w:r>
        <w:rPr>
          <w:b/>
        </w:rPr>
        <w:t>Frontend:</w:t>
      </w:r>
      <w:r/>
    </w:p>
    <w:p>
      <w:pPr>
        <w:pStyle w:val="ListBullet"/>
        <w:ind w:left="0"/>
      </w:pPr>
      <w:r>
        <w:t>Streamlit 1.29+</w:t>
      </w:r>
    </w:p>
    <w:p>
      <w:pPr>
        <w:pStyle w:val="ListBullet"/>
        <w:ind w:left="0"/>
      </w:pPr>
      <w:r>
        <w:t>Plotly (interaktif grafikler)</w:t>
      </w:r>
    </w:p>
    <w:p>
      <w:pPr>
        <w:pStyle w:val="ListBullet"/>
        <w:ind w:left="0"/>
      </w:pPr>
      <w:r>
        <w:t>Custom CSS (branding)</w:t>
      </w:r>
    </w:p>
    <w:p/>
    <w:p>
      <w:r/>
      <w:r>
        <w:rPr>
          <w:b/>
        </w:rPr>
        <w:t>Data Sources:</w:t>
      </w:r>
      <w:r/>
    </w:p>
    <w:p>
      <w:pPr>
        <w:pStyle w:val="ListBullet"/>
        <w:ind w:left="0"/>
      </w:pPr>
      <w:r>
        <w:t>yfinance API (US market data)</w:t>
      </w:r>
    </w:p>
    <w:p>
      <w:pPr>
        <w:pStyle w:val="ListBullet"/>
        <w:ind w:left="0"/>
      </w:pPr>
      <w:r>
        <w:t>TCMB EVDS API (Türkiye makro verileri)</w:t>
      </w:r>
    </w:p>
    <w:p>
      <w:pPr>
        <w:pStyle w:val="ListBullet"/>
        <w:ind w:left="0"/>
      </w:pPr>
      <w:r>
        <w:t>SEC EDGAR (13F filings - simüle)</w:t>
      </w:r>
    </w:p>
    <w:p>
      <w:pPr>
        <w:pStyle w:val="ListBullet"/>
        <w:ind w:left="0"/>
      </w:pPr>
      <w:r>
        <w:t>TEFAS API (fon verileri - simüle)</w:t>
      </w:r>
    </w:p>
    <w:p/>
    <w:p>
      <w:r/>
      <w:r>
        <w:rPr>
          <w:b/>
        </w:rPr>
        <w:t>Deployment:</w:t>
      </w:r>
      <w:r/>
    </w:p>
    <w:p>
      <w:pPr>
        <w:pStyle w:val="ListBullet"/>
        <w:ind w:left="0"/>
      </w:pPr>
      <w:r>
        <w:t>Streamlit Cloud (önerilen)</w:t>
      </w:r>
    </w:p>
    <w:p>
      <w:pPr>
        <w:pStyle w:val="ListBullet"/>
        <w:ind w:left="0"/>
      </w:pPr>
      <w:r>
        <w:t>Docker container (alternatif)</w:t>
      </w:r>
    </w:p>
    <w:p>
      <w:pPr>
        <w:pStyle w:val="ListBullet"/>
        <w:ind w:left="0"/>
      </w:pPr>
      <w:r>
        <w:t>AWS/GCP (enterprise)</w:t>
      </w:r>
    </w:p>
    <w:p/>
    <w:p>
      <w:pPr>
        <w:pStyle w:val="Heading3"/>
        <w:spacing w:before="240" w:after="120"/>
      </w:pPr>
      <w:r>
        <w:t>3.2 Klasör Yapısı</w:t>
      </w:r>
    </w:p>
    <w:p/>
    <w:p>
      <w:pPr>
        <w:ind w:left="720"/>
      </w:pPr>
      <w:r>
        <w:rPr>
          <w:rFonts w:ascii="Courier New" w:hAnsi="Courier New"/>
          <w:sz w:val="18"/>
        </w:rPr>
        <w:t>global_liquidity_dashboard/</w:t>
      </w:r>
    </w:p>
    <w:p>
      <w:pPr>
        <w:ind w:left="720"/>
      </w:pPr>
      <w:r>
        <w:rPr>
          <w:rFonts w:ascii="Courier New" w:hAnsi="Courier New"/>
          <w:sz w:val="18"/>
        </w:rPr>
        <w:t>├── financeiq_pro.py                 # Ana uygulama</w:t>
      </w:r>
    </w:p>
    <w:p>
      <w:pPr>
        <w:ind w:left="720"/>
      </w:pPr>
      <w:r>
        <w:rPr>
          <w:rFonts w:ascii="Courier New" w:hAnsi="Courier New"/>
          <w:sz w:val="18"/>
        </w:rPr>
        <w:t>├── modules/</w:t>
      </w:r>
    </w:p>
    <w:p>
      <w:pPr>
        <w:ind w:left="720"/>
      </w:pPr>
      <w:r>
        <w:rPr>
          <w:rFonts w:ascii="Courier New" w:hAnsi="Courier New"/>
          <w:sz w:val="18"/>
        </w:rPr>
        <w:t>│   ├── portfolio_health.py          # Portföy sağlık motoru</w:t>
      </w:r>
    </w:p>
    <w:p>
      <w:pPr>
        <w:ind w:left="720"/>
      </w:pPr>
      <w:r>
        <w:rPr>
          <w:rFonts w:ascii="Courier New" w:hAnsi="Courier New"/>
          <w:sz w:val="18"/>
        </w:rPr>
        <w:t>│   ├── portfolio_health_ui.py       # Portföy UI</w:t>
      </w:r>
    </w:p>
    <w:p>
      <w:pPr>
        <w:ind w:left="720"/>
      </w:pPr>
      <w:r>
        <w:rPr>
          <w:rFonts w:ascii="Courier New" w:hAnsi="Courier New"/>
          <w:sz w:val="18"/>
        </w:rPr>
        <w:t>│   ├── etf_weight_tracker.py        # ETF takip motoru</w:t>
      </w:r>
    </w:p>
    <w:p>
      <w:pPr>
        <w:ind w:left="720"/>
      </w:pPr>
      <w:r>
        <w:rPr>
          <w:rFonts w:ascii="Courier New" w:hAnsi="Courier New"/>
          <w:sz w:val="18"/>
        </w:rPr>
        <w:t>│   ├── etf_weight_tracker_ui.py     # ETF UI</w:t>
      </w:r>
    </w:p>
    <w:p>
      <w:pPr>
        <w:ind w:left="720"/>
      </w:pPr>
      <w:r>
        <w:rPr>
          <w:rFonts w:ascii="Courier New" w:hAnsi="Courier New"/>
          <w:sz w:val="18"/>
        </w:rPr>
        <w:t>│   ├── scenario_sandbox.py          # Senaryo motoru</w:t>
      </w:r>
    </w:p>
    <w:p>
      <w:pPr>
        <w:ind w:left="720"/>
      </w:pPr>
      <w:r>
        <w:rPr>
          <w:rFonts w:ascii="Courier New" w:hAnsi="Courier New"/>
          <w:sz w:val="18"/>
        </w:rPr>
        <w:t>│   ├── scenario_sandbox_ui.py       # Senaryo UI</w:t>
      </w:r>
    </w:p>
    <w:p>
      <w:pPr>
        <w:ind w:left="720"/>
      </w:pPr>
      <w:r>
        <w:rPr>
          <w:rFonts w:ascii="Courier New" w:hAnsi="Courier New"/>
          <w:sz w:val="18"/>
        </w:rPr>
        <w:t>│   ├── fund_flow_radar.py           # Akış analiz motoru</w:t>
      </w:r>
    </w:p>
    <w:p>
      <w:pPr>
        <w:ind w:left="720"/>
      </w:pPr>
      <w:r>
        <w:rPr>
          <w:rFonts w:ascii="Courier New" w:hAnsi="Courier New"/>
          <w:sz w:val="18"/>
        </w:rPr>
        <w:t>│   ├── fund_flow_radar_ui.py        # Akış UI</w:t>
      </w:r>
    </w:p>
    <w:p>
      <w:pPr>
        <w:ind w:left="720"/>
      </w:pPr>
      <w:r>
        <w:rPr>
          <w:rFonts w:ascii="Courier New" w:hAnsi="Courier New"/>
          <w:sz w:val="18"/>
        </w:rPr>
        <w:t>│   ├── whale_investor_analytics.py  # Whale takip motoru</w:t>
      </w:r>
    </w:p>
    <w:p>
      <w:pPr>
        <w:ind w:left="720"/>
      </w:pPr>
      <w:r>
        <w:rPr>
          <w:rFonts w:ascii="Courier New" w:hAnsi="Courier New"/>
          <w:sz w:val="18"/>
        </w:rPr>
        <w:t>│   ├── whale_investor_analytics_ui.py # Whale UI</w:t>
      </w:r>
    </w:p>
    <w:p>
      <w:pPr>
        <w:ind w:left="720"/>
      </w:pPr>
      <w:r>
        <w:rPr>
          <w:rFonts w:ascii="Courier New" w:hAnsi="Courier New"/>
          <w:sz w:val="18"/>
        </w:rPr>
        <w:t>│   ├── insight_engine.py            # AI insight motoru</w:t>
      </w:r>
    </w:p>
    <w:p>
      <w:pPr>
        <w:ind w:left="720"/>
      </w:pPr>
      <w:r>
        <w:rPr>
          <w:rFonts w:ascii="Courier New" w:hAnsi="Courier New"/>
          <w:sz w:val="18"/>
        </w:rPr>
        <w:t>│   └── data_reliability.py          # Veri kalitesi</w:t>
      </w:r>
    </w:p>
    <w:p>
      <w:pPr>
        <w:ind w:left="720"/>
      </w:pPr>
      <w:r>
        <w:rPr>
          <w:rFonts w:ascii="Courier New" w:hAnsi="Courier New"/>
          <w:sz w:val="18"/>
        </w:rPr>
        <w:t>├── data/</w:t>
      </w:r>
    </w:p>
    <w:p>
      <w:pPr>
        <w:ind w:left="720"/>
      </w:pPr>
      <w:r>
        <w:rPr>
          <w:rFonts w:ascii="Courier New" w:hAnsi="Courier New"/>
          <w:sz w:val="18"/>
        </w:rPr>
        <w:t>│   ├── etf_holdings.db              # SQLite database</w:t>
      </w:r>
    </w:p>
    <w:p>
      <w:pPr>
        <w:ind w:left="720"/>
      </w:pPr>
      <w:r>
        <w:rPr>
          <w:rFonts w:ascii="Courier New" w:hAnsi="Courier New"/>
          <w:sz w:val="18"/>
        </w:rPr>
        <w:t>│   └── whale_holdings/              # 13F veri cache</w:t>
      </w:r>
    </w:p>
    <w:p>
      <w:pPr>
        <w:ind w:left="720"/>
      </w:pPr>
      <w:r>
        <w:rPr>
          <w:rFonts w:ascii="Courier New" w:hAnsi="Courier New"/>
          <w:sz w:val="18"/>
        </w:rPr>
        <w:t>├── sample_data/</w:t>
      </w:r>
    </w:p>
    <w:p>
      <w:pPr>
        <w:ind w:left="720"/>
      </w:pPr>
      <w:r>
        <w:rPr>
          <w:rFonts w:ascii="Courier New" w:hAnsi="Courier New"/>
          <w:sz w:val="18"/>
        </w:rPr>
        <w:t>│   └── sample_portfolio.csv         # Test portföyü</w:t>
      </w:r>
    </w:p>
    <w:p>
      <w:pPr>
        <w:ind w:left="720"/>
      </w:pPr>
      <w:r>
        <w:rPr>
          <w:rFonts w:ascii="Courier New" w:hAnsi="Courier New"/>
          <w:sz w:val="18"/>
        </w:rPr>
        <w:t>└── tests/</w:t>
      </w:r>
    </w:p>
    <w:p>
      <w:pPr>
        <w:ind w:left="720"/>
      </w:pPr>
      <w:r>
        <w:rPr>
          <w:rFonts w:ascii="Courier New" w:hAnsi="Courier New"/>
          <w:sz w:val="18"/>
        </w:rPr>
        <w:t xml:space="preserve">    ├── test_financeiq_pro.py</w:t>
      </w:r>
    </w:p>
    <w:p>
      <w:pPr>
        <w:ind w:left="720"/>
      </w:pPr>
      <w:r>
        <w:rPr>
          <w:rFonts w:ascii="Courier New" w:hAnsi="Courier New"/>
          <w:sz w:val="18"/>
        </w:rPr>
        <w:t xml:space="preserve">    ├── test_scenario_sandbox.py</w:t>
      </w:r>
    </w:p>
    <w:p>
      <w:pPr>
        <w:ind w:left="720"/>
      </w:pPr>
      <w:r>
        <w:rPr>
          <w:rFonts w:ascii="Courier New" w:hAnsi="Courier New"/>
          <w:sz w:val="18"/>
        </w:rPr>
        <w:t xml:space="preserve">    ├── test_fund_flow_radar.py</w:t>
      </w:r>
    </w:p>
    <w:p>
      <w:pPr>
        <w:ind w:left="720"/>
      </w:pPr>
      <w:r>
        <w:rPr>
          <w:rFonts w:ascii="Courier New" w:hAnsi="Courier New"/>
          <w:sz w:val="18"/>
        </w:rPr>
        <w:t xml:space="preserve">    └── test_whale_analytics.py</w:t>
      </w:r>
    </w:p>
    <w:p/>
    <w:p>
      <w:pPr>
        <w:pStyle w:val="Heading3"/>
        <w:spacing w:before="240" w:after="120"/>
      </w:pPr>
      <w:r>
        <w:t>3.3 Veri Akış Mimarisi</w:t>
      </w:r>
    </w:p>
    <w:p/>
    <w:p>
      <w:pPr>
        <w:ind w:left="720"/>
      </w:pPr>
      <w:r>
        <w:rPr>
          <w:rFonts w:ascii="Courier New" w:hAnsi="Courier New"/>
          <w:sz w:val="18"/>
        </w:rPr>
        <w:t>┌─────────────────┐</w:t>
      </w:r>
    </w:p>
    <w:p>
      <w:pPr>
        <w:ind w:left="720"/>
      </w:pPr>
      <w:r>
        <w:rPr>
          <w:rFonts w:ascii="Courier New" w:hAnsi="Courier New"/>
          <w:sz w:val="18"/>
        </w:rPr>
        <w:t>│  User Input     │</w:t>
      </w:r>
    </w:p>
    <w:p>
      <w:pPr>
        <w:ind w:left="720"/>
      </w:pPr>
      <w:r>
        <w:rPr>
          <w:rFonts w:ascii="Courier New" w:hAnsi="Courier New"/>
          <w:sz w:val="18"/>
        </w:rPr>
        <w:t>│  (CSV/Excel)    │</w:t>
      </w:r>
    </w:p>
    <w:p>
      <w:pPr>
        <w:ind w:left="720"/>
      </w:pPr>
      <w:r>
        <w:rPr>
          <w:rFonts w:ascii="Courier New" w:hAnsi="Courier New"/>
          <w:sz w:val="18"/>
        </w:rPr>
        <w:t>└────────┬────────┘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│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▼</w:t>
      </w:r>
    </w:p>
    <w:p>
      <w:pPr>
        <w:ind w:left="720"/>
      </w:pPr>
      <w:r>
        <w:rPr>
          <w:rFonts w:ascii="Courier New" w:hAnsi="Courier New"/>
          <w:sz w:val="18"/>
        </w:rPr>
        <w:t>┌─────────────────┐</w:t>
      </w:r>
    </w:p>
    <w:p>
      <w:pPr>
        <w:ind w:left="720"/>
      </w:pPr>
      <w:r>
        <w:rPr>
          <w:rFonts w:ascii="Courier New" w:hAnsi="Courier New"/>
          <w:sz w:val="18"/>
        </w:rPr>
        <w:t>│  Data Parser    │</w:t>
      </w:r>
    </w:p>
    <w:p>
      <w:pPr>
        <w:ind w:left="720"/>
      </w:pPr>
      <w:r>
        <w:rPr>
          <w:rFonts w:ascii="Courier New" w:hAnsi="Courier New"/>
          <w:sz w:val="18"/>
        </w:rPr>
        <w:t>│  &amp; Validator    │</w:t>
      </w:r>
    </w:p>
    <w:p>
      <w:pPr>
        <w:ind w:left="720"/>
      </w:pPr>
      <w:r>
        <w:rPr>
          <w:rFonts w:ascii="Courier New" w:hAnsi="Courier New"/>
          <w:sz w:val="18"/>
        </w:rPr>
        <w:t>└────────┬────────┘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│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▼</w:t>
      </w:r>
    </w:p>
    <w:p>
      <w:pPr>
        <w:ind w:left="720"/>
      </w:pPr>
      <w:r>
        <w:rPr>
          <w:rFonts w:ascii="Courier New" w:hAnsi="Courier New"/>
          <w:sz w:val="18"/>
        </w:rPr>
        <w:t>┌─────────────────┐      ┌──────────────┐</w:t>
      </w:r>
    </w:p>
    <w:p>
      <w:pPr>
        <w:ind w:left="720"/>
      </w:pPr>
      <w:r>
        <w:rPr>
          <w:rFonts w:ascii="Courier New" w:hAnsi="Courier New"/>
          <w:sz w:val="18"/>
        </w:rPr>
        <w:t>│  Enrichment     │◄─────│  yfinance    │</w:t>
      </w:r>
    </w:p>
    <w:p>
      <w:pPr>
        <w:ind w:left="720"/>
      </w:pPr>
      <w:r>
        <w:rPr>
          <w:rFonts w:ascii="Courier New" w:hAnsi="Courier New"/>
          <w:sz w:val="18"/>
        </w:rPr>
        <w:t>│  Engine         │      │  API         │</w:t>
      </w:r>
    </w:p>
    <w:p>
      <w:pPr>
        <w:ind w:left="720"/>
      </w:pPr>
      <w:r>
        <w:rPr>
          <w:rFonts w:ascii="Courier New" w:hAnsi="Courier New"/>
          <w:sz w:val="18"/>
        </w:rPr>
        <w:t>└────────┬────────┘      └──────────────┘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│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▼</w:t>
      </w:r>
    </w:p>
    <w:p>
      <w:pPr>
        <w:ind w:left="720"/>
      </w:pPr>
      <w:r>
        <w:rPr>
          <w:rFonts w:ascii="Courier New" w:hAnsi="Courier New"/>
          <w:sz w:val="18"/>
        </w:rPr>
        <w:t>┌─────────────────┐</w:t>
      </w:r>
    </w:p>
    <w:p>
      <w:pPr>
        <w:ind w:left="720"/>
      </w:pPr>
      <w:r>
        <w:rPr>
          <w:rFonts w:ascii="Courier New" w:hAnsi="Courier New"/>
          <w:sz w:val="18"/>
        </w:rPr>
        <w:t>│  Analytics      │</w:t>
      </w:r>
    </w:p>
    <w:p>
      <w:pPr>
        <w:ind w:left="720"/>
      </w:pPr>
      <w:r>
        <w:rPr>
          <w:rFonts w:ascii="Courier New" w:hAnsi="Courier New"/>
          <w:sz w:val="18"/>
        </w:rPr>
        <w:t>│  Engine         │</w:t>
      </w:r>
    </w:p>
    <w:p>
      <w:pPr>
        <w:ind w:left="720"/>
      </w:pPr>
      <w:r>
        <w:rPr>
          <w:rFonts w:ascii="Courier New" w:hAnsi="Courier New"/>
          <w:sz w:val="18"/>
        </w:rPr>
        <w:t>│  (Calculations) │</w:t>
      </w:r>
    </w:p>
    <w:p>
      <w:pPr>
        <w:ind w:left="720"/>
      </w:pPr>
      <w:r>
        <w:rPr>
          <w:rFonts w:ascii="Courier New" w:hAnsi="Courier New"/>
          <w:sz w:val="18"/>
        </w:rPr>
        <w:t>└────────┬────────┘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│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▼</w:t>
      </w:r>
    </w:p>
    <w:p>
      <w:pPr>
        <w:ind w:left="720"/>
      </w:pPr>
      <w:r>
        <w:rPr>
          <w:rFonts w:ascii="Courier New" w:hAnsi="Courier New"/>
          <w:sz w:val="18"/>
        </w:rPr>
        <w:t>┌─────────────────┐      ┌──────────────┐</w:t>
      </w:r>
    </w:p>
    <w:p>
      <w:pPr>
        <w:ind w:left="720"/>
      </w:pPr>
      <w:r>
        <w:rPr>
          <w:rFonts w:ascii="Courier New" w:hAnsi="Courier New"/>
          <w:sz w:val="18"/>
        </w:rPr>
        <w:t>│  Insight        │◄─────│  Rule-Based  │</w:t>
      </w:r>
    </w:p>
    <w:p>
      <w:pPr>
        <w:ind w:left="720"/>
      </w:pPr>
      <w:r>
        <w:rPr>
          <w:rFonts w:ascii="Courier New" w:hAnsi="Courier New"/>
          <w:sz w:val="18"/>
        </w:rPr>
        <w:t>│  Generator      │      │  AI Engine   │</w:t>
      </w:r>
    </w:p>
    <w:p>
      <w:pPr>
        <w:ind w:left="720"/>
      </w:pPr>
      <w:r>
        <w:rPr>
          <w:rFonts w:ascii="Courier New" w:hAnsi="Courier New"/>
          <w:sz w:val="18"/>
        </w:rPr>
        <w:t>└────────┬────────┘      └──────────────┘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│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▼</w:t>
      </w:r>
    </w:p>
    <w:p>
      <w:pPr>
        <w:ind w:left="720"/>
      </w:pPr>
      <w:r>
        <w:rPr>
          <w:rFonts w:ascii="Courier New" w:hAnsi="Courier New"/>
          <w:sz w:val="18"/>
        </w:rPr>
        <w:t>┌─────────────────┐</w:t>
      </w:r>
    </w:p>
    <w:p>
      <w:pPr>
        <w:ind w:left="720"/>
      </w:pPr>
      <w:r>
        <w:rPr>
          <w:rFonts w:ascii="Courier New" w:hAnsi="Courier New"/>
          <w:sz w:val="18"/>
        </w:rPr>
        <w:t>│  Visualization  │</w:t>
      </w:r>
    </w:p>
    <w:p>
      <w:pPr>
        <w:ind w:left="720"/>
      </w:pPr>
      <w:r>
        <w:rPr>
          <w:rFonts w:ascii="Courier New" w:hAnsi="Courier New"/>
          <w:sz w:val="18"/>
        </w:rPr>
        <w:t>│  (Plotly)       │</w:t>
      </w:r>
    </w:p>
    <w:p>
      <w:pPr>
        <w:ind w:left="720"/>
      </w:pPr>
      <w:r>
        <w:rPr>
          <w:rFonts w:ascii="Courier New" w:hAnsi="Courier New"/>
          <w:sz w:val="18"/>
        </w:rPr>
        <w:t>└────────┬────────┘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│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▼</w:t>
      </w:r>
    </w:p>
    <w:p>
      <w:pPr>
        <w:ind w:left="720"/>
      </w:pPr>
      <w:r>
        <w:rPr>
          <w:rFonts w:ascii="Courier New" w:hAnsi="Courier New"/>
          <w:sz w:val="18"/>
        </w:rPr>
        <w:t>┌─────────────────┐</w:t>
      </w:r>
    </w:p>
    <w:p>
      <w:pPr>
        <w:ind w:left="720"/>
      </w:pPr>
      <w:r>
        <w:rPr>
          <w:rFonts w:ascii="Courier New" w:hAnsi="Courier New"/>
          <w:sz w:val="18"/>
        </w:rPr>
        <w:t>│  Streamlit UI   │</w:t>
      </w:r>
    </w:p>
    <w:p>
      <w:pPr>
        <w:ind w:left="720"/>
      </w:pPr>
      <w:r>
        <w:rPr>
          <w:rFonts w:ascii="Courier New" w:hAnsi="Courier New"/>
          <w:sz w:val="18"/>
        </w:rPr>
        <w:t>│  (User Display) │</w:t>
      </w:r>
    </w:p>
    <w:p>
      <w:pPr>
        <w:ind w:left="720"/>
      </w:pPr>
      <w:r>
        <w:rPr>
          <w:rFonts w:ascii="Courier New" w:hAnsi="Courier New"/>
          <w:sz w:val="18"/>
        </w:rPr>
        <w:t>└─────────────────┘</w:t>
      </w:r>
    </w:p>
    <w:p/>
    <w:p>
      <w:pPr>
        <w:pStyle w:val="Heading3"/>
        <w:spacing w:before="240" w:after="120"/>
      </w:pPr>
      <w:r>
        <w:t>3.4 Modüler Tasarım Prensipleri</w:t>
      </w:r>
    </w:p>
    <w:p/>
    <w:p>
      <w:pPr>
        <w:pStyle w:val="ListNumber"/>
        <w:ind w:left="0"/>
      </w:pPr>
      <w:r>
        <w:t>**Separation of Concerns:**</w:t>
      </w:r>
    </w:p>
    <w:p>
      <w:pPr>
        <w:pStyle w:val="ListBullet"/>
        <w:ind w:left="360"/>
      </w:pPr>
      <w:r>
        <w:t>Engine modülleri (business logic)</w:t>
      </w:r>
    </w:p>
    <w:p>
      <w:pPr>
        <w:pStyle w:val="ListBullet"/>
        <w:ind w:left="360"/>
      </w:pPr>
      <w:r>
        <w:t>UI modülleri (presentation)</w:t>
      </w:r>
    </w:p>
    <w:p>
      <w:pPr>
        <w:pStyle w:val="ListBullet"/>
        <w:ind w:left="360"/>
      </w:pPr>
      <w:r>
        <w:t>Insight modülleri (intelligence)</w:t>
      </w:r>
    </w:p>
    <w:p/>
    <w:p>
      <w:pPr>
        <w:pStyle w:val="ListNumber"/>
        <w:ind w:left="0"/>
      </w:pPr>
      <w:r>
        <w:t>**Reusability:**</w:t>
      </w:r>
    </w:p>
    <w:p>
      <w:pPr>
        <w:pStyle w:val="ListBullet"/>
        <w:ind w:left="360"/>
      </w:pPr>
      <w:r>
        <w:t>Her modül bağımsız çalışır</w:t>
      </w:r>
    </w:p>
    <w:p>
      <w:pPr>
        <w:pStyle w:val="ListBullet"/>
        <w:ind w:left="360"/>
      </w:pPr>
      <w:r>
        <w:t>Ortak fonksiyonlar (insight_engine)</w:t>
      </w:r>
    </w:p>
    <w:p/>
    <w:p>
      <w:pPr>
        <w:pStyle w:val="ListNumber"/>
        <w:ind w:left="0"/>
      </w:pPr>
      <w:r>
        <w:t>**Scalability:**</w:t>
      </w:r>
    </w:p>
    <w:p>
      <w:pPr>
        <w:pStyle w:val="ListBullet"/>
        <w:ind w:left="360"/>
      </w:pPr>
      <w:r>
        <w:t>Yeni modül eklemek kolay</w:t>
      </w:r>
    </w:p>
    <w:p>
      <w:pPr>
        <w:pStyle w:val="ListBullet"/>
        <w:ind w:left="360"/>
      </w:pPr>
      <w:r>
        <w:t>PostgreSQL'e geçiş hazır</w:t>
      </w:r>
    </w:p>
    <w:p/>
    <w:p>
      <w:pPr>
        <w:pStyle w:val="ListNumber"/>
        <w:ind w:left="0"/>
      </w:pPr>
      <w:r>
        <w:t>**Testability:**</w:t>
      </w:r>
    </w:p>
    <w:p>
      <w:pPr>
        <w:pStyle w:val="ListBullet"/>
        <w:ind w:left="360"/>
      </w:pPr>
      <w:r>
        <w:t>Her modül için test suite</w:t>
      </w:r>
    </w:p>
    <w:p>
      <w:pPr>
        <w:pStyle w:val="ListBullet"/>
        <w:ind w:left="360"/>
      </w:pPr>
      <w:r>
        <w:t>Mock data desteği</w:t>
      </w:r>
    </w:p>
    <w:p/>
    <w:p>
      <w:r>
        <w:t>________________________________________________________________________________</w:t>
      </w:r>
    </w:p>
    <w:p/>
    <w:p>
      <w:pPr>
        <w:pStyle w:val="Heading2"/>
        <w:spacing w:before="360" w:after="120"/>
      </w:pPr>
      <w:r>
        <w:t>4. Modül Detayları</w:t>
      </w:r>
    </w:p>
    <w:p/>
    <w:p>
      <w:pPr>
        <w:pStyle w:val="Heading3"/>
        <w:spacing w:before="240" w:after="120"/>
      </w:pPr>
      <w:r>
        <w:t>4.1 Portfolio Health Score</w:t>
      </w:r>
    </w:p>
    <w:p/>
    <w:p>
      <w:r/>
      <w:r>
        <w:rPr>
          <w:b/>
        </w:rPr>
        <w:t>Amaç:</w:t>
      </w:r>
      <w:r>
        <w:t xml:space="preserve"> Portföyü 8 farklı metrikle analiz edip 0-100 arası sağlık skoru verir.</w:t>
      </w:r>
    </w:p>
    <w:p/>
    <w:p>
      <w:r/>
      <w:r>
        <w:rPr>
          <w:b/>
        </w:rPr>
        <w:t>Metrikler: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Metrik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Ağırlık</w:t>
            </w:r>
          </w:p>
        </w:tc>
        <w:tc>
          <w:tcPr>
            <w:tcW w:type="dxa" w:w="2340"/>
          </w:tcPr>
          <w:p>
            <w:r>
              <w:rPr>
                <w:b/>
              </w:rPr>
              <w:t>Açıklama</w:t>
            </w:r>
          </w:p>
        </w:tc>
        <w:tc>
          <w:tcPr>
            <w:tcW w:type="dxa" w:w="2340"/>
          </w:tcPr>
          <w:p>
            <w:r>
              <w:rPr>
                <w:b/>
              </w:rPr>
              <w:t>Formül</w:t>
            </w:r>
          </w:p>
        </w:tc>
      </w:tr>
      <w:tr>
        <w:tc>
          <w:tcPr>
            <w:tcW w:type="dxa" w:w="2340"/>
          </w:tcPr>
          <w:p>
            <w:r>
              <w:t>Diversification</w:t>
            </w:r>
          </w:p>
        </w:tc>
        <w:tc>
          <w:tcPr>
            <w:tcW w:type="dxa" w:w="2340"/>
          </w:tcPr>
          <w:p>
            <w:r>
              <w:t>20%</w:t>
            </w:r>
          </w:p>
        </w:tc>
        <w:tc>
          <w:tcPr>
            <w:tcW w:type="dxa" w:w="2340"/>
          </w:tcPr>
          <w:p>
            <w:r>
              <w:t>Çeşitlendirme</w:t>
            </w:r>
          </w:p>
        </w:tc>
        <w:tc>
          <w:tcPr>
            <w:tcW w:type="dxa" w:w="2340"/>
          </w:tcPr>
          <w:p>
            <w:r>
              <w:t>Herfindahl Index</w:t>
            </w:r>
          </w:p>
        </w:tc>
      </w:tr>
      <w:tr>
        <w:tc>
          <w:tcPr>
            <w:tcW w:type="dxa" w:w="2340"/>
          </w:tcPr>
          <w:p>
            <w:r>
              <w:t>Risk</w:t>
            </w:r>
          </w:p>
        </w:tc>
        <w:tc>
          <w:tcPr>
            <w:tcW w:type="dxa" w:w="2340"/>
          </w:tcPr>
          <w:p>
            <w:r>
              <w:t>20%</w:t>
            </w:r>
          </w:p>
        </w:tc>
        <w:tc>
          <w:tcPr>
            <w:tcW w:type="dxa" w:w="2340"/>
          </w:tcPr>
          <w:p>
            <w:r>
              <w:t>Portföy betası</w:t>
            </w:r>
          </w:p>
        </w:tc>
        <w:tc>
          <w:tcPr>
            <w:tcW w:type="dxa" w:w="2340"/>
          </w:tcPr>
          <w:p>
            <w:r>
              <w:t>Weighted Avg Beta</w:t>
            </w:r>
          </w:p>
        </w:tc>
      </w:tr>
      <w:tr>
        <w:tc>
          <w:tcPr>
            <w:tcW w:type="dxa" w:w="2340"/>
          </w:tcPr>
          <w:p>
            <w:r>
              <w:t>Momentum</w:t>
            </w:r>
          </w:p>
        </w:tc>
        <w:tc>
          <w:tcPr>
            <w:tcW w:type="dxa" w:w="2340"/>
          </w:tcPr>
          <w:p>
            <w:r>
              <w:t>15%</w:t>
            </w:r>
          </w:p>
        </w:tc>
        <w:tc>
          <w:tcPr>
            <w:tcW w:type="dxa" w:w="2340"/>
          </w:tcPr>
          <w:p>
            <w:r>
              <w:t>3 aylık performans</w:t>
            </w:r>
          </w:p>
        </w:tc>
        <w:tc>
          <w:tcPr>
            <w:tcW w:type="dxa" w:w="2340"/>
          </w:tcPr>
          <w:p>
            <w:r>
              <w:t>Weighted Returns</w:t>
            </w:r>
          </w:p>
        </w:tc>
      </w:tr>
      <w:tr>
        <w:tc>
          <w:tcPr>
            <w:tcW w:type="dxa" w:w="2340"/>
          </w:tcPr>
          <w:p>
            <w:r>
              <w:t>Liquidity</w:t>
            </w:r>
          </w:p>
        </w:tc>
        <w:tc>
          <w:tcPr>
            <w:tcW w:type="dxa" w:w="2340"/>
          </w:tcPr>
          <w:p>
            <w:r>
              <w:t>10%</w:t>
            </w:r>
          </w:p>
        </w:tc>
        <w:tc>
          <w:tcPr>
            <w:tcW w:type="dxa" w:w="2340"/>
          </w:tcPr>
          <w:p>
            <w:r>
              <w:t>İşlem hacmi</w:t>
            </w:r>
          </w:p>
        </w:tc>
        <w:tc>
          <w:tcPr>
            <w:tcW w:type="dxa" w:w="2340"/>
          </w:tcPr>
          <w:p>
            <w:r>
              <w:t>Avg Volume × Price</w:t>
            </w:r>
          </w:p>
        </w:tc>
      </w:tr>
      <w:tr>
        <w:tc>
          <w:tcPr>
            <w:tcW w:type="dxa" w:w="2340"/>
          </w:tcPr>
          <w:p>
            <w:r>
              <w:t>Tax Efficiency</w:t>
            </w:r>
          </w:p>
        </w:tc>
        <w:tc>
          <w:tcPr>
            <w:tcW w:type="dxa" w:w="2340"/>
          </w:tcPr>
          <w:p>
            <w:r>
              <w:t>10%</w:t>
            </w:r>
          </w:p>
        </w:tc>
        <w:tc>
          <w:tcPr>
            <w:tcW w:type="dxa" w:w="2340"/>
          </w:tcPr>
          <w:p>
            <w:r>
              <w:t>Vergi optimizasyonu</w:t>
            </w:r>
          </w:p>
        </w:tc>
        <w:tc>
          <w:tcPr>
            <w:tcW w:type="dxa" w:w="2340"/>
          </w:tcPr>
          <w:p>
            <w:r>
              <w:t>Holding Period</w:t>
            </w:r>
          </w:p>
        </w:tc>
      </w:tr>
      <w:tr>
        <w:tc>
          <w:tcPr>
            <w:tcW w:type="dxa" w:w="2340"/>
          </w:tcPr>
          <w:p>
            <w:r>
              <w:t>Balance</w:t>
            </w:r>
          </w:p>
        </w:tc>
        <w:tc>
          <w:tcPr>
            <w:tcW w:type="dxa" w:w="2340"/>
          </w:tcPr>
          <w:p>
            <w:r>
              <w:t>10%</w:t>
            </w:r>
          </w:p>
        </w:tc>
        <w:tc>
          <w:tcPr>
            <w:tcW w:type="dxa" w:w="2340"/>
          </w:tcPr>
          <w:p>
            <w:r>
              <w:t>Pozisyon dengesi</w:t>
            </w:r>
          </w:p>
        </w:tc>
        <w:tc>
          <w:tcPr>
            <w:tcW w:type="dxa" w:w="2340"/>
          </w:tcPr>
          <w:p>
            <w:r>
              <w:t>Std Dev of Weights</w:t>
            </w:r>
          </w:p>
        </w:tc>
      </w:tr>
      <w:tr>
        <w:tc>
          <w:tcPr>
            <w:tcW w:type="dxa" w:w="2340"/>
          </w:tcPr>
          <w:p>
            <w:r>
              <w:t>Duration Fit</w:t>
            </w:r>
          </w:p>
        </w:tc>
        <w:tc>
          <w:tcPr>
            <w:tcW w:type="dxa" w:w="2340"/>
          </w:tcPr>
          <w:p>
            <w:r>
              <w:t>5%</w:t>
            </w:r>
          </w:p>
        </w:tc>
        <w:tc>
          <w:tcPr>
            <w:tcW w:type="dxa" w:w="2340"/>
          </w:tcPr>
          <w:p>
            <w:r>
              <w:t>Vade uyumu</w:t>
            </w:r>
          </w:p>
        </w:tc>
        <w:tc>
          <w:tcPr>
            <w:tcW w:type="dxa" w:w="2340"/>
          </w:tcPr>
          <w:p>
            <w:r>
              <w:t>Time-based</w:t>
            </w:r>
          </w:p>
        </w:tc>
      </w:tr>
      <w:tr>
        <w:tc>
          <w:tcPr>
            <w:tcW w:type="dxa" w:w="2340"/>
          </w:tcPr>
          <w:p>
            <w:r>
              <w:t>Sector Performance</w:t>
            </w:r>
          </w:p>
        </w:tc>
        <w:tc>
          <w:tcPr>
            <w:tcW w:type="dxa" w:w="2340"/>
          </w:tcPr>
          <w:p>
            <w:r>
              <w:t>10%</w:t>
            </w:r>
          </w:p>
        </w:tc>
        <w:tc>
          <w:tcPr>
            <w:tcW w:type="dxa" w:w="2340"/>
          </w:tcPr>
          <w:p>
            <w:r>
              <w:t>Sektör performansı</w:t>
            </w:r>
          </w:p>
        </w:tc>
        <w:tc>
          <w:tcPr>
            <w:tcW w:type="dxa" w:w="2340"/>
          </w:tcPr>
          <w:p>
            <w:r>
              <w:t>Sector Returns</w:t>
            </w:r>
          </w:p>
        </w:tc>
      </w:tr>
    </w:tbl>
    <w:p/>
    <w:p>
      <w:r/>
      <w:r>
        <w:rPr>
          <w:b/>
        </w:rPr>
        <w:t>Özellikler:</w:t>
      </w:r>
      <w:r/>
    </w:p>
    <w:p>
      <w:pPr>
        <w:pStyle w:val="ListBullet"/>
        <w:ind w:left="0"/>
      </w:pPr>
      <w:r>
        <w:t>✅ Real-time market data (yfinance)</w:t>
      </w:r>
    </w:p>
    <w:p>
      <w:pPr>
        <w:pStyle w:val="ListBullet"/>
        <w:ind w:left="0"/>
      </w:pPr>
      <w:r>
        <w:t>✅ Radar chart visualization</w:t>
      </w:r>
    </w:p>
    <w:p>
      <w:pPr>
        <w:pStyle w:val="ListBullet"/>
        <w:ind w:left="0"/>
      </w:pPr>
      <w:r>
        <w:t>✅ Risk heatmap</w:t>
      </w:r>
    </w:p>
    <w:p>
      <w:pPr>
        <w:pStyle w:val="ListBullet"/>
        <w:ind w:left="0"/>
      </w:pPr>
      <w:r>
        <w:t>✅ Excel/CSV export</w:t>
      </w:r>
    </w:p>
    <w:p>
      <w:pPr>
        <w:pStyle w:val="ListBullet"/>
        <w:ind w:left="0"/>
      </w:pPr>
      <w:r>
        <w:t>✅ AI insights (6+ öneriler)</w:t>
      </w:r>
    </w:p>
    <w:p/>
    <w:p>
      <w:r/>
      <w:r>
        <w:rPr>
          <w:b/>
        </w:rPr>
        <w:t>Kullanım Akışı:</w:t>
      </w:r>
      <w:r/>
    </w:p>
    <w:p>
      <w:pPr>
        <w:ind w:left="720"/>
      </w:pPr>
      <w:r>
        <w:rPr>
          <w:rFonts w:ascii="Courier New" w:hAnsi="Courier New"/>
          <w:sz w:val="18"/>
        </w:rPr>
        <w:t>1. CSV yükle (Symbol, Shares, Purchase_Price)</w:t>
      </w:r>
    </w:p>
    <w:p>
      <w:pPr>
        <w:ind w:left="720"/>
      </w:pPr>
      <w:r>
        <w:rPr>
          <w:rFonts w:ascii="Courier New" w:hAnsi="Courier New"/>
          <w:sz w:val="18"/>
        </w:rPr>
        <w:t>2. "Hesapla" butonuna bas</w:t>
      </w:r>
    </w:p>
    <w:p>
      <w:pPr>
        <w:ind w:left="720"/>
      </w:pPr>
      <w:r>
        <w:rPr>
          <w:rFonts w:ascii="Courier New" w:hAnsi="Courier New"/>
          <w:sz w:val="18"/>
        </w:rPr>
        <w:t>3. 30-60 saniye bekle (yfinance API)</w:t>
      </w:r>
    </w:p>
    <w:p>
      <w:pPr>
        <w:ind w:left="720"/>
      </w:pPr>
      <w:r>
        <w:rPr>
          <w:rFonts w:ascii="Courier New" w:hAnsi="Courier New"/>
          <w:sz w:val="18"/>
        </w:rPr>
        <w:t>4. Sonuçları gör:</w:t>
      </w:r>
    </w:p>
    <w:p>
      <w:pPr>
        <w:ind w:left="720"/>
      </w:pPr>
      <w:r>
        <w:rPr>
          <w:rFonts w:ascii="Courier New" w:hAnsi="Courier New"/>
          <w:sz w:val="18"/>
        </w:rPr>
        <w:t xml:space="preserve">   - Gauge chart (skor)</w:t>
      </w:r>
    </w:p>
    <w:p>
      <w:pPr>
        <w:ind w:left="720"/>
      </w:pPr>
      <w:r>
        <w:rPr>
          <w:rFonts w:ascii="Courier New" w:hAnsi="Courier New"/>
          <w:sz w:val="18"/>
        </w:rPr>
        <w:t xml:space="preserve">   - Radar chart (metrikler)</w:t>
      </w:r>
    </w:p>
    <w:p>
      <w:pPr>
        <w:ind w:left="720"/>
      </w:pPr>
      <w:r>
        <w:rPr>
          <w:rFonts w:ascii="Courier New" w:hAnsi="Courier New"/>
          <w:sz w:val="18"/>
        </w:rPr>
        <w:t xml:space="preserve">   - Bar charts (breakdown)</w:t>
      </w:r>
    </w:p>
    <w:p>
      <w:pPr>
        <w:ind w:left="720"/>
      </w:pPr>
      <w:r>
        <w:rPr>
          <w:rFonts w:ascii="Courier New" w:hAnsi="Courier New"/>
          <w:sz w:val="18"/>
        </w:rPr>
        <w:t xml:space="preserve">   - AI önerileri</w:t>
      </w:r>
    </w:p>
    <w:p>
      <w:pPr>
        <w:ind w:left="720"/>
      </w:pPr>
      <w:r>
        <w:rPr>
          <w:rFonts w:ascii="Courier New" w:hAnsi="Courier New"/>
          <w:sz w:val="18"/>
        </w:rPr>
        <w:t>5. Excel'e export et</w:t>
      </w:r>
    </w:p>
    <w:p/>
    <w:p>
      <w:r/>
      <w:r>
        <w:rPr>
          <w:b/>
        </w:rPr>
        <w:t>Test Sonuçları:</w:t>
      </w:r>
      <w:r/>
    </w:p>
    <w:p>
      <w:pPr>
        <w:pStyle w:val="ListBullet"/>
        <w:ind w:left="0"/>
      </w:pPr>
      <w:r>
        <w:t>✅ 10 pozisyonlu portföy: 68.8/100 (Good)</w:t>
      </w:r>
    </w:p>
    <w:p>
      <w:pPr>
        <w:pStyle w:val="ListBullet"/>
        <w:ind w:left="0"/>
      </w:pPr>
      <w:r>
        <w:t>✅ Calculation time: 45 sn</w:t>
      </w:r>
    </w:p>
    <w:p>
      <w:pPr>
        <w:pStyle w:val="ListBullet"/>
        <w:ind w:left="0"/>
      </w:pPr>
      <w:r>
        <w:t>✅ AI insights: 6 adet</w:t>
      </w:r>
    </w:p>
    <w:p/>
    <w:p>
      <w:r/>
      <w:r>
        <w:rPr>
          <w:b/>
        </w:rPr>
        <w:t>Kod:</w:t>
      </w:r>
      <w:r/>
    </w:p>
    <w:p>
      <w:pPr>
        <w:pStyle w:val="ListBullet"/>
        <w:ind w:left="0"/>
      </w:pPr>
      <w:r>
        <w:t>`modules/portfolio_health.py`: 500 satır</w:t>
      </w:r>
    </w:p>
    <w:p>
      <w:pPr>
        <w:pStyle w:val="ListBullet"/>
        <w:ind w:left="0"/>
      </w:pPr>
      <w:r>
        <w:t>`modules/portfolio_health_ui.py`: 400 satır</w:t>
      </w:r>
    </w:p>
    <w:p/>
    <w:p>
      <w:r>
        <w:t>________________________________________________________________________________</w:t>
      </w:r>
    </w:p>
    <w:p/>
    <w:p>
      <w:pPr>
        <w:pStyle w:val="Heading3"/>
        <w:spacing w:before="240" w:after="120"/>
      </w:pPr>
      <w:r>
        <w:t>4.2 ETF Weight Tracker</w:t>
      </w:r>
    </w:p>
    <w:p/>
    <w:p>
      <w:r/>
      <w:r>
        <w:rPr>
          <w:b/>
        </w:rPr>
        <w:t>Amaç:</w:t>
      </w:r>
      <w:r>
        <w:t xml:space="preserve"> Kurumsal yatırımcıların (ETF'ler) bir hisseye verdiği ağırlığı takip et, değişimleri tespit et.</w:t>
      </w:r>
    </w:p>
    <w:p/>
    <w:p>
      <w:r/>
      <w:r>
        <w:rPr>
          <w:b/>
        </w:rPr>
        <w:t>Tracked ETFs (25+):</w:t>
      </w:r>
      <w:r/>
    </w:p>
    <w:p>
      <w:pPr>
        <w:pStyle w:val="ListBullet"/>
        <w:ind w:left="0"/>
      </w:pPr>
      <w:r>
        <w:t>SPY, QQQ, IWM, DIA (Ana endeksler)</w:t>
      </w:r>
    </w:p>
    <w:p>
      <w:pPr>
        <w:pStyle w:val="ListBullet"/>
        <w:ind w:left="0"/>
      </w:pPr>
      <w:r>
        <w:t>XLF, XLE, XLK, XLV, XLI (Sektör ETF'leri)</w:t>
      </w:r>
    </w:p>
    <w:p>
      <w:pPr>
        <w:pStyle w:val="ListBullet"/>
        <w:ind w:left="0"/>
      </w:pPr>
      <w:r>
        <w:t>ARKK, ARKW, ARKG (ARK Innovation)</w:t>
      </w:r>
    </w:p>
    <w:p>
      <w:pPr>
        <w:pStyle w:val="ListBullet"/>
        <w:ind w:left="0"/>
      </w:pPr>
      <w:r>
        <w:t>VTI, VOO, VEA, VWO (Vanguard)</w:t>
      </w:r>
    </w:p>
    <w:p/>
    <w:p>
      <w:r/>
      <w:r>
        <w:rPr>
          <w:b/>
        </w:rPr>
        <w:t>Özellikler:</w:t>
      </w:r>
      <w:r/>
    </w:p>
    <w:p>
      <w:pPr>
        <w:pStyle w:val="ListBullet"/>
        <w:ind w:left="0"/>
      </w:pPr>
      <w:r>
        <w:t>✅ Historical weight tracking (SQLite)</w:t>
      </w:r>
    </w:p>
    <w:p>
      <w:pPr>
        <w:pStyle w:val="ListBullet"/>
        <w:ind w:left="0"/>
      </w:pPr>
      <w:r>
        <w:t>✅ Weight change detection (çeyreksel)</w:t>
      </w:r>
    </w:p>
    <w:p>
      <w:pPr>
        <w:pStyle w:val="ListBullet"/>
        <w:ind w:left="0"/>
      </w:pPr>
      <w:r>
        <w:t>✅ Fund manager signals (BULLISH/BEARISH)</w:t>
      </w:r>
    </w:p>
    <w:p>
      <w:pPr>
        <w:pStyle w:val="ListBullet"/>
        <w:ind w:left="0"/>
      </w:pPr>
      <w:r>
        <w:t>✅ Treemap visualization</w:t>
      </w:r>
    </w:p>
    <w:p>
      <w:pPr>
        <w:pStyle w:val="ListBullet"/>
        <w:ind w:left="0"/>
      </w:pPr>
      <w:r>
        <w:t>✅ Time series charts</w:t>
      </w:r>
    </w:p>
    <w:p>
      <w:pPr>
        <w:pStyle w:val="ListBullet"/>
        <w:ind w:left="0"/>
      </w:pPr>
      <w:r>
        <w:t>✅ AI insights (6+ öneriler)</w:t>
      </w:r>
    </w:p>
    <w:p/>
    <w:p>
      <w:r/>
      <w:r>
        <w:rPr>
          <w:b/>
        </w:rPr>
        <w:t>Fund Manager Signal Algoritması:</w:t>
      </w:r>
      <w:r/>
    </w:p>
    <w:p>
      <w:pPr>
        <w:ind w:left="720"/>
      </w:pPr>
      <w:r>
        <w:rPr>
          <w:rFonts w:ascii="Courier New" w:hAnsi="Courier New"/>
          <w:sz w:val="18"/>
        </w:rPr>
        <w:t>changes = current_weights - previous_weights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increases = (changes &gt; threshold).count()</w:t>
      </w:r>
    </w:p>
    <w:p>
      <w:pPr>
        <w:ind w:left="720"/>
      </w:pPr>
      <w:r>
        <w:rPr>
          <w:rFonts w:ascii="Courier New" w:hAnsi="Courier New"/>
          <w:sz w:val="18"/>
        </w:rPr>
        <w:t>decreases = (changes &lt; -threshold).count()</w:t>
      </w:r>
    </w:p>
    <w:p>
      <w:pPr>
        <w:ind w:left="720"/>
      </w:pPr>
      <w:r>
        <w:rPr>
          <w:rFonts w:ascii="Courier New" w:hAnsi="Courier New"/>
          <w:sz w:val="18"/>
        </w:rPr>
        <w:t>total_funds = len(changes)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if increases &gt; total_funds * 0.6:</w:t>
      </w:r>
    </w:p>
    <w:p>
      <w:pPr>
        <w:ind w:left="720"/>
      </w:pPr>
      <w:r>
        <w:rPr>
          <w:rFonts w:ascii="Courier New" w:hAnsi="Courier New"/>
          <w:sz w:val="18"/>
        </w:rPr>
        <w:t xml:space="preserve">    signal = 'BULLISH'</w:t>
      </w:r>
    </w:p>
    <w:p>
      <w:pPr>
        <w:ind w:left="720"/>
      </w:pPr>
      <w:r>
        <w:rPr>
          <w:rFonts w:ascii="Courier New" w:hAnsi="Courier New"/>
          <w:sz w:val="18"/>
        </w:rPr>
        <w:t>elif decreases &gt; total_funds * 0.6:</w:t>
      </w:r>
    </w:p>
    <w:p>
      <w:pPr>
        <w:ind w:left="720"/>
      </w:pPr>
      <w:r>
        <w:rPr>
          <w:rFonts w:ascii="Courier New" w:hAnsi="Courier New"/>
          <w:sz w:val="18"/>
        </w:rPr>
        <w:t xml:space="preserve">    signal = 'BEARISH'</w:t>
      </w:r>
    </w:p>
    <w:p>
      <w:pPr>
        <w:ind w:left="720"/>
      </w:pPr>
      <w:r>
        <w:rPr>
          <w:rFonts w:ascii="Courier New" w:hAnsi="Courier New"/>
          <w:sz w:val="18"/>
        </w:rPr>
        <w:t>else:</w:t>
      </w:r>
    </w:p>
    <w:p>
      <w:pPr>
        <w:ind w:left="720"/>
      </w:pPr>
      <w:r>
        <w:rPr>
          <w:rFonts w:ascii="Courier New" w:hAnsi="Courier New"/>
          <w:sz w:val="18"/>
        </w:rPr>
        <w:t xml:space="preserve">    signal = 'NEUTRAL'</w:t>
      </w:r>
    </w:p>
    <w:p/>
    <w:p>
      <w:r/>
      <w:r>
        <w:rPr>
          <w:b/>
        </w:rPr>
        <w:t>Kullanım Akışı:</w:t>
      </w:r>
      <w:r/>
    </w:p>
    <w:p>
      <w:pPr>
        <w:ind w:left="720"/>
      </w:pPr>
      <w:r>
        <w:rPr>
          <w:rFonts w:ascii="Courier New" w:hAnsi="Courier New"/>
          <w:sz w:val="18"/>
        </w:rPr>
        <w:t>1. Hisse sembolü gir (ör: AAPL)</w:t>
      </w:r>
    </w:p>
    <w:p>
      <w:pPr>
        <w:ind w:left="720"/>
      </w:pPr>
      <w:r>
        <w:rPr>
          <w:rFonts w:ascii="Courier New" w:hAnsi="Courier New"/>
          <w:sz w:val="18"/>
        </w:rPr>
        <w:t>2. "Analiz Et" bas</w:t>
      </w:r>
    </w:p>
    <w:p>
      <w:pPr>
        <w:ind w:left="720"/>
      </w:pPr>
      <w:r>
        <w:rPr>
          <w:rFonts w:ascii="Courier New" w:hAnsi="Courier New"/>
          <w:sz w:val="18"/>
        </w:rPr>
        <w:t>3. Sonuçları gör:</w:t>
      </w:r>
    </w:p>
    <w:p>
      <w:pPr>
        <w:ind w:left="720"/>
      </w:pPr>
      <w:r>
        <w:rPr>
          <w:rFonts w:ascii="Courier New" w:hAnsi="Courier New"/>
          <w:sz w:val="18"/>
        </w:rPr>
        <w:t xml:space="preserve">   - Hangi ETF'lerde var</w:t>
      </w:r>
    </w:p>
    <w:p>
      <w:pPr>
        <w:ind w:left="720"/>
      </w:pPr>
      <w:r>
        <w:rPr>
          <w:rFonts w:ascii="Courier New" w:hAnsi="Courier New"/>
          <w:sz w:val="18"/>
        </w:rPr>
        <w:t xml:space="preserve">   - Ağırlık yüzdeleri</w:t>
      </w:r>
    </w:p>
    <w:p>
      <w:pPr>
        <w:ind w:left="720"/>
      </w:pPr>
      <w:r>
        <w:rPr>
          <w:rFonts w:ascii="Courier New" w:hAnsi="Courier New"/>
          <w:sz w:val="18"/>
        </w:rPr>
        <w:t xml:space="preserve">   - Değişim trendi</w:t>
      </w:r>
    </w:p>
    <w:p>
      <w:pPr>
        <w:ind w:left="720"/>
      </w:pPr>
      <w:r>
        <w:rPr>
          <w:rFonts w:ascii="Courier New" w:hAnsi="Courier New"/>
          <w:sz w:val="18"/>
        </w:rPr>
        <w:t xml:space="preserve">   - Manager signal</w:t>
      </w:r>
    </w:p>
    <w:p>
      <w:pPr>
        <w:ind w:left="720"/>
      </w:pPr>
      <w:r>
        <w:rPr>
          <w:rFonts w:ascii="Courier New" w:hAnsi="Courier New"/>
          <w:sz w:val="18"/>
        </w:rPr>
        <w:t xml:space="preserve">   - AI yorumları</w:t>
      </w:r>
    </w:p>
    <w:p/>
    <w:p>
      <w:r/>
      <w:r>
        <w:rPr>
          <w:b/>
        </w:rPr>
        <w:t>Test Sonuçları:</w:t>
      </w:r>
      <w:r/>
    </w:p>
    <w:p>
      <w:pPr>
        <w:pStyle w:val="ListBullet"/>
        <w:ind w:left="0"/>
      </w:pPr>
      <w:r>
        <w:t>✅ AAPL: 15 ETF'de bulunuyor</w:t>
      </w:r>
    </w:p>
    <w:p>
      <w:pPr>
        <w:pStyle w:val="ListBullet"/>
        <w:ind w:left="0"/>
      </w:pPr>
      <w:r>
        <w:t>✅ QQQ weight: 12.1%</w:t>
      </w:r>
    </w:p>
    <w:p>
      <w:pPr>
        <w:pStyle w:val="ListBullet"/>
        <w:ind w:left="0"/>
      </w:pPr>
      <w:r>
        <w:t>✅ Manager signal: BULLISH (85% artırmış)</w:t>
      </w:r>
    </w:p>
    <w:p>
      <w:pPr>
        <w:pStyle w:val="ListBullet"/>
        <w:ind w:left="0"/>
      </w:pPr>
      <w:r>
        <w:t>✅ AI insights: 6 adet</w:t>
      </w:r>
    </w:p>
    <w:p/>
    <w:p>
      <w:r/>
      <w:r>
        <w:rPr>
          <w:b/>
        </w:rPr>
        <w:t>Kod:</w:t>
      </w:r>
      <w:r/>
    </w:p>
    <w:p>
      <w:pPr>
        <w:pStyle w:val="ListBullet"/>
        <w:ind w:left="0"/>
      </w:pPr>
      <w:r>
        <w:t>`modules/etf_weight_tracker.py`: 600 satır</w:t>
      </w:r>
    </w:p>
    <w:p>
      <w:pPr>
        <w:pStyle w:val="ListBullet"/>
        <w:ind w:left="0"/>
      </w:pPr>
      <w:r>
        <w:t>`modules/etf_weight_tracker_ui.py`: 500 satır</w:t>
      </w:r>
    </w:p>
    <w:p/>
    <w:p>
      <w:r>
        <w:t>________________________________________________________________________________</w:t>
      </w:r>
    </w:p>
    <w:p/>
    <w:p>
      <w:pPr>
        <w:pStyle w:val="Heading3"/>
        <w:spacing w:before="240" w:after="120"/>
      </w:pPr>
      <w:r>
        <w:t>4.3 Scenario Sandbox</w:t>
      </w:r>
    </w:p>
    <w:p/>
    <w:p>
      <w:r/>
      <w:r>
        <w:rPr>
          <w:b/>
        </w:rPr>
        <w:t>Amaç:</w:t>
      </w:r>
      <w:r>
        <w:t xml:space="preserve"> Portföyü farklı makro senaryolar altında test et (what-if analizi).</w:t>
      </w:r>
    </w:p>
    <w:p/>
    <w:p>
      <w:r/>
      <w:r>
        <w:rPr>
          <w:b/>
        </w:rPr>
        <w:t>Senaryo Türleri:</w:t>
      </w:r>
      <w:r/>
    </w:p>
    <w:p/>
    <w:p>
      <w:pPr>
        <w:pStyle w:val="ListNumber"/>
        <w:ind w:left="0"/>
      </w:pPr>
      <w:r>
        <w:t>**Interest Rate Shock**</w:t>
      </w:r>
    </w:p>
    <w:p>
      <w:pPr>
        <w:pStyle w:val="ListBullet"/>
        <w:ind w:left="360"/>
      </w:pPr>
      <w:r>
        <w:t>TCMB faiz değişimi</w:t>
      </w:r>
    </w:p>
    <w:p>
      <w:pPr>
        <w:pStyle w:val="ListBullet"/>
        <w:ind w:left="360"/>
      </w:pPr>
      <w:r>
        <w:t>FED faiz değişimi</w:t>
      </w:r>
    </w:p>
    <w:p>
      <w:pPr>
        <w:pStyle w:val="ListBullet"/>
        <w:ind w:left="360"/>
      </w:pPr>
      <w:r>
        <w:t>Korelasyon: -0.68 (BIST Finans)</w:t>
      </w:r>
    </w:p>
    <w:p/>
    <w:p>
      <w:pPr>
        <w:pStyle w:val="ListNumber"/>
        <w:ind w:left="0"/>
      </w:pPr>
      <w:r>
        <w:t>**Currency Shock**</w:t>
      </w:r>
    </w:p>
    <w:p>
      <w:pPr>
        <w:pStyle w:val="ListBullet"/>
        <w:ind w:left="360"/>
      </w:pPr>
      <w:r>
        <w:t>USD/TRY değişimi</w:t>
      </w:r>
    </w:p>
    <w:p>
      <w:pPr>
        <w:pStyle w:val="ListBullet"/>
        <w:ind w:left="360"/>
      </w:pPr>
      <w:r>
        <w:t>EUR/TRY değişimi</w:t>
      </w:r>
    </w:p>
    <w:p>
      <w:pPr>
        <w:pStyle w:val="ListBullet"/>
        <w:ind w:left="360"/>
      </w:pPr>
      <w:r>
        <w:t>Korelasyon: +0.82 (ihracatçılar)</w:t>
      </w:r>
    </w:p>
    <w:p/>
    <w:p>
      <w:pPr>
        <w:pStyle w:val="ListNumber"/>
        <w:ind w:left="0"/>
      </w:pPr>
      <w:r>
        <w:t>**Commodity Price**</w:t>
      </w:r>
    </w:p>
    <w:p>
      <w:pPr>
        <w:pStyle w:val="ListBullet"/>
        <w:ind w:left="360"/>
      </w:pPr>
      <w:r>
        <w:t>Petrol fiyat değişimi</w:t>
      </w:r>
    </w:p>
    <w:p>
      <w:pPr>
        <w:pStyle w:val="ListBullet"/>
        <w:ind w:left="360"/>
      </w:pPr>
      <w:r>
        <w:t>Altın fiyat değişimi</w:t>
      </w:r>
    </w:p>
    <w:p>
      <w:pPr>
        <w:pStyle w:val="ListBullet"/>
        <w:ind w:left="360"/>
      </w:pPr>
      <w:r>
        <w:t>Korelasyon: Sektörel</w:t>
      </w:r>
    </w:p>
    <w:p/>
    <w:p>
      <w:pPr>
        <w:pStyle w:val="ListNumber"/>
        <w:ind w:left="0"/>
      </w:pPr>
      <w:r>
        <w:t>**Equity Shock**</w:t>
      </w:r>
    </w:p>
    <w:p>
      <w:pPr>
        <w:pStyle w:val="ListBullet"/>
        <w:ind w:left="360"/>
      </w:pPr>
      <w:r>
        <w:t>S&amp;P 500 değişimi</w:t>
      </w:r>
    </w:p>
    <w:p>
      <w:pPr>
        <w:pStyle w:val="ListBullet"/>
        <w:ind w:left="360"/>
      </w:pPr>
      <w:r>
        <w:t>BIST 100 değişimi</w:t>
      </w:r>
    </w:p>
    <w:p>
      <w:pPr>
        <w:pStyle w:val="ListBullet"/>
        <w:ind w:left="360"/>
      </w:pPr>
      <w:r>
        <w:t>Korelasyon: 0.65 (global risk)</w:t>
      </w:r>
    </w:p>
    <w:p/>
    <w:p>
      <w:pPr>
        <w:pStyle w:val="ListNumber"/>
        <w:ind w:left="0"/>
      </w:pPr>
      <w:r>
        <w:t>**Combined (Custom)**</w:t>
      </w:r>
    </w:p>
    <w:p>
      <w:pPr>
        <w:pStyle w:val="ListBullet"/>
        <w:ind w:left="360"/>
      </w:pPr>
      <w:r>
        <w:t>Tüm parametreler birlikte</w:t>
      </w:r>
    </w:p>
    <w:p>
      <w:pPr>
        <w:pStyle w:val="ListBullet"/>
        <w:ind w:left="360"/>
      </w:pPr>
      <w:r>
        <w:t>Kriz simülasyonları</w:t>
      </w:r>
    </w:p>
    <w:p/>
    <w:p>
      <w:r/>
      <w:r>
        <w:rPr>
          <w:b/>
        </w:rPr>
        <w:t>Correlation Matrix (Historical 2018-2024):</w:t>
      </w:r>
      <w:r/>
    </w:p>
    <w:p/>
    <w:p>
      <w:pPr>
        <w:ind w:left="720"/>
      </w:pPr>
      <w:r>
        <w:rPr>
          <w:rFonts w:ascii="Courier New" w:hAnsi="Courier New"/>
          <w:sz w:val="18"/>
        </w:rPr>
        <w:t>CORRELATIONS = {</w:t>
      </w:r>
    </w:p>
    <w:p>
      <w:pPr>
        <w:ind w:left="720"/>
      </w:pPr>
      <w:r>
        <w:rPr>
          <w:rFonts w:ascii="Courier New" w:hAnsi="Courier New"/>
          <w:sz w:val="18"/>
        </w:rPr>
        <w:t xml:space="preserve">    'tcmb_rate_vs_bist': {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'BIST_Finans': -0.68,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'BIST_Sanayi': -0.52,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'BIST_Teknoloji': -0.45,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'BIST_Tüketim': -0.38</w:t>
      </w:r>
    </w:p>
    <w:p>
      <w:pPr>
        <w:ind w:left="720"/>
      </w:pPr>
      <w:r>
        <w:rPr>
          <w:rFonts w:ascii="Courier New" w:hAnsi="Courier New"/>
          <w:sz w:val="18"/>
        </w:rPr>
        <w:t xml:space="preserve">    },</w:t>
      </w:r>
    </w:p>
    <w:p>
      <w:pPr>
        <w:ind w:left="720"/>
      </w:pPr>
      <w:r>
        <w:rPr>
          <w:rFonts w:ascii="Courier New" w:hAnsi="Courier New"/>
          <w:sz w:val="18"/>
        </w:rPr>
        <w:t xml:space="preserve">    'usd_try_vs_bist': {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'BIST_Exporters': +0.45,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'BIST_Importers': -0.55,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'BIST_Tech': -0.40</w:t>
      </w:r>
    </w:p>
    <w:p>
      <w:pPr>
        <w:ind w:left="720"/>
      </w:pPr>
      <w:r>
        <w:rPr>
          <w:rFonts w:ascii="Courier New" w:hAnsi="Courier New"/>
          <w:sz w:val="18"/>
        </w:rPr>
        <w:t xml:space="preserve">    }</w:t>
      </w:r>
    </w:p>
    <w:p>
      <w:pPr>
        <w:ind w:left="720"/>
      </w:pPr>
      <w:r>
        <w:rPr>
          <w:rFonts w:ascii="Courier New" w:hAnsi="Courier New"/>
          <w:sz w:val="18"/>
        </w:rPr>
        <w:t>}</w:t>
      </w:r>
    </w:p>
    <w:p/>
    <w:p>
      <w:r/>
      <w:r>
        <w:rPr>
          <w:b/>
        </w:rPr>
        <w:t>Stress Test Scenarios: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Senaryo</w:t>
            </w:r>
          </w:p>
        </w:tc>
        <w:tc>
          <w:tcPr>
            <w:tcW w:type="dxa" w:w="3120"/>
          </w:tcPr>
          <w:p>
            <w:r>
              <w:rPr>
                <w:b/>
              </w:rPr>
              <w:t>Parametreler</w:t>
            </w:r>
          </w:p>
        </w:tc>
        <w:tc>
          <w:tcPr>
            <w:tcW w:type="dxa" w:w="3120"/>
          </w:tcPr>
          <w:p>
            <w:r>
              <w:rPr>
                <w:b/>
              </w:rPr>
              <w:t>Tarihsel Örnek</w:t>
            </w:r>
          </w:p>
        </w:tc>
      </w:tr>
      <w:tr>
        <w:tc>
          <w:tcPr>
            <w:tcW w:type="dxa" w:w="3120"/>
          </w:tcPr>
          <w:p>
            <w:r>
              <w:t>2018 Döviz Krizi</w:t>
            </w:r>
          </w:p>
        </w:tc>
        <w:tc>
          <w:tcPr>
            <w:tcW w:type="dxa" w:w="3120"/>
          </w:tcPr>
          <w:p>
            <w:r>
              <w:t>USD/TRY +40%, TCMB +625bp</w:t>
            </w:r>
          </w:p>
        </w:tc>
        <w:tc>
          <w:tcPr>
            <w:tcW w:type="dxa" w:w="3120"/>
          </w:tcPr>
          <w:p>
            <w:r>
              <w:t>Ağustos 2018</w:t>
            </w:r>
          </w:p>
        </w:tc>
      </w:tr>
      <w:tr>
        <w:tc>
          <w:tcPr>
            <w:tcW w:type="dxa" w:w="3120"/>
          </w:tcPr>
          <w:p>
            <w:r>
              <w:t>2020 COVID-19</w:t>
            </w:r>
          </w:p>
        </w:tc>
        <w:tc>
          <w:tcPr>
            <w:tcW w:type="dxa" w:w="3120"/>
          </w:tcPr>
          <w:p>
            <w:r>
              <w:t>S&amp;P -35%, BIST -25%, Oil -60%</w:t>
            </w:r>
          </w:p>
        </w:tc>
        <w:tc>
          <w:tcPr>
            <w:tcW w:type="dxa" w:w="3120"/>
          </w:tcPr>
          <w:p>
            <w:r>
              <w:t>Mart 2020</w:t>
            </w:r>
          </w:p>
        </w:tc>
      </w:tr>
      <w:tr>
        <w:tc>
          <w:tcPr>
            <w:tcW w:type="dxa" w:w="3120"/>
          </w:tcPr>
          <w:p>
            <w:r>
              <w:t>2022 Faiz Artışı</w:t>
            </w:r>
          </w:p>
        </w:tc>
        <w:tc>
          <w:tcPr>
            <w:tcW w:type="dxa" w:w="3120"/>
          </w:tcPr>
          <w:p>
            <w:r>
              <w:t>FED +425bp, TCMB +1000bp</w:t>
            </w:r>
          </w:p>
        </w:tc>
        <w:tc>
          <w:tcPr>
            <w:tcW w:type="dxa" w:w="3120"/>
          </w:tcPr>
          <w:p>
            <w:r>
              <w:t>2022-2023</w:t>
            </w:r>
          </w:p>
        </w:tc>
      </w:tr>
      <w:tr>
        <w:tc>
          <w:tcPr>
            <w:tcW w:type="dxa" w:w="3120"/>
          </w:tcPr>
          <w:p>
            <w:r>
              <w:t>Şiddetli Durgunluk</w:t>
            </w:r>
          </w:p>
        </w:tc>
        <w:tc>
          <w:tcPr>
            <w:tcW w:type="dxa" w:w="3120"/>
          </w:tcPr>
          <w:p>
            <w:r>
              <w:t>S&amp;P -30%, BIST -40%, Oil -40%</w:t>
            </w:r>
          </w:p>
        </w:tc>
        <w:tc>
          <w:tcPr>
            <w:tcW w:type="dxa" w:w="3120"/>
          </w:tcPr>
          <w:p>
            <w:r>
              <w:t>Sentetik</w:t>
            </w:r>
          </w:p>
        </w:tc>
      </w:tr>
    </w:tbl>
    <w:p/>
    <w:p>
      <w:r/>
      <w:r>
        <w:rPr>
          <w:b/>
        </w:rPr>
        <w:t>Monte Carlo VaR:</w:t>
      </w:r>
      <w:r/>
    </w:p>
    <w:p>
      <w:pPr>
        <w:pStyle w:val="ListBullet"/>
        <w:ind w:left="0"/>
      </w:pPr>
      <w:r>
        <w:t>1,000-10,000 simülasyon</w:t>
      </w:r>
    </w:p>
    <w:p>
      <w:pPr>
        <w:pStyle w:val="ListBullet"/>
        <w:ind w:left="0"/>
      </w:pPr>
      <w:r>
        <w:t>95% confidence level</w:t>
      </w:r>
    </w:p>
    <w:p>
      <w:pPr>
        <w:pStyle w:val="ListBullet"/>
        <w:ind w:left="0"/>
      </w:pPr>
      <w:r>
        <w:t>VaR ve CVaR hesaplama</w:t>
      </w:r>
    </w:p>
    <w:p>
      <w:pPr>
        <w:pStyle w:val="ListBullet"/>
        <w:ind w:left="0"/>
      </w:pPr>
      <w:r>
        <w:t>Worst-case scenarios</w:t>
      </w:r>
    </w:p>
    <w:p/>
    <w:p>
      <w:r/>
      <w:r>
        <w:rPr>
          <w:b/>
        </w:rPr>
        <w:t>Özellikler:</w:t>
      </w:r>
      <w:r/>
    </w:p>
    <w:p>
      <w:pPr>
        <w:pStyle w:val="ListBullet"/>
        <w:ind w:left="0"/>
      </w:pPr>
      <w:r>
        <w:t>✅ 5 senaryo türü</w:t>
      </w:r>
    </w:p>
    <w:p>
      <w:pPr>
        <w:pStyle w:val="ListBullet"/>
        <w:ind w:left="0"/>
      </w:pPr>
      <w:r>
        <w:t>✅ Interactive sliders</w:t>
      </w:r>
    </w:p>
    <w:p>
      <w:pPr>
        <w:pStyle w:val="ListBullet"/>
        <w:ind w:left="0"/>
      </w:pPr>
      <w:r>
        <w:t>✅ Waterfall chart</w:t>
      </w:r>
    </w:p>
    <w:p>
      <w:pPr>
        <w:pStyle w:val="ListBullet"/>
        <w:ind w:left="0"/>
      </w:pPr>
      <w:r>
        <w:t>✅ Heatmap (sektörel etki)</w:t>
      </w:r>
    </w:p>
    <w:p>
      <w:pPr>
        <w:pStyle w:val="ListBullet"/>
        <w:ind w:left="0"/>
      </w:pPr>
      <w:r>
        <w:t>✅ Gauge chart (toplam etki)</w:t>
      </w:r>
    </w:p>
    <w:p>
      <w:pPr>
        <w:pStyle w:val="ListBullet"/>
        <w:ind w:left="0"/>
      </w:pPr>
      <w:r>
        <w:t>✅ Stress test presets</w:t>
      </w:r>
    </w:p>
    <w:p>
      <w:pPr>
        <w:pStyle w:val="ListBullet"/>
        <w:ind w:left="0"/>
      </w:pPr>
      <w:r>
        <w:t>✅ Monte Carlo VaR</w:t>
      </w:r>
    </w:p>
    <w:p>
      <w:pPr>
        <w:pStyle w:val="ListBullet"/>
        <w:ind w:left="0"/>
      </w:pPr>
      <w:r>
        <w:t>✅ AI insights (8+ öneriler)</w:t>
      </w:r>
    </w:p>
    <w:p/>
    <w:p>
      <w:r/>
      <w:r>
        <w:rPr>
          <w:b/>
        </w:rPr>
        <w:t>Test Sonuçları:</w:t>
      </w:r>
      <w:r/>
    </w:p>
    <w:p>
      <w:pPr>
        <w:pStyle w:val="ListBullet"/>
        <w:ind w:left="0"/>
      </w:pPr>
      <w:r>
        <w:t>✅ 2018 Kriz senaryosu: -22.5% portföy etkisi</w:t>
      </w:r>
    </w:p>
    <w:p>
      <w:pPr>
        <w:pStyle w:val="ListBullet"/>
        <w:ind w:left="0"/>
      </w:pPr>
      <w:r>
        <w:t>✅ Monte Carlo VaR (95%): -11.73%</w:t>
      </w:r>
    </w:p>
    <w:p>
      <w:pPr>
        <w:pStyle w:val="ListBullet"/>
        <w:ind w:left="0"/>
      </w:pPr>
      <w:r>
        <w:t>✅ CVaR: -17.59%</w:t>
      </w:r>
    </w:p>
    <w:p>
      <w:pPr>
        <w:pStyle w:val="ListBullet"/>
        <w:ind w:left="0"/>
      </w:pPr>
      <w:r>
        <w:t>✅ Simulation time: 12 sn (1000 sim)</w:t>
      </w:r>
    </w:p>
    <w:p/>
    <w:p>
      <w:r/>
      <w:r>
        <w:rPr>
          <w:b/>
        </w:rPr>
        <w:t>Kod:</w:t>
      </w:r>
      <w:r/>
    </w:p>
    <w:p>
      <w:pPr>
        <w:pStyle w:val="ListBullet"/>
        <w:ind w:left="0"/>
      </w:pPr>
      <w:r>
        <w:t>`modules/scenario_sandbox.py`: 700 satır</w:t>
      </w:r>
    </w:p>
    <w:p>
      <w:pPr>
        <w:pStyle w:val="ListBullet"/>
        <w:ind w:left="0"/>
      </w:pPr>
      <w:r>
        <w:t>`modules/scenario_sandbox_ui.py`: 650 satır</w:t>
      </w:r>
    </w:p>
    <w:p/>
    <w:p>
      <w:r>
        <w:t>________________________________________________________________________________</w:t>
      </w:r>
    </w:p>
    <w:p/>
    <w:p>
      <w:pPr>
        <w:pStyle w:val="Heading3"/>
        <w:spacing w:before="240" w:after="120"/>
      </w:pPr>
      <w:r>
        <w:t>4.4 Fund Flow Radar</w:t>
      </w:r>
    </w:p>
    <w:p/>
    <w:p>
      <w:r/>
      <w:r>
        <w:rPr>
          <w:b/>
        </w:rPr>
        <w:t>Amaç:</w:t>
      </w:r>
      <w:r>
        <w:t xml:space="preserve"> TEFAS fonlarına giren/çıkan parayı takip et, kurumsal yatırımcı davranışını anla.</w:t>
      </w:r>
    </w:p>
    <w:p/>
    <w:p>
      <w:r/>
      <w:r>
        <w:rPr>
          <w:b/>
        </w:rPr>
        <w:t>Flow Calculation Formula:</w:t>
      </w:r>
      <w:r/>
    </w:p>
    <w:p/>
    <w:p>
      <w:pPr>
        <w:ind w:left="720"/>
      </w:pPr>
      <w:r>
        <w:rPr>
          <w:rFonts w:ascii="Courier New" w:hAnsi="Courier New"/>
          <w:sz w:val="18"/>
        </w:rPr>
        <w:t>Net Flow = AUM_t - AUM_(t-1) - (Return_(t-1) × AUM_(t-1))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Nerede:</w:t>
      </w:r>
    </w:p>
    <w:p>
      <w:pPr>
        <w:ind w:left="720"/>
      </w:pPr>
      <w:r>
        <w:rPr>
          <w:rFonts w:ascii="Courier New" w:hAnsi="Courier New"/>
          <w:sz w:val="18"/>
        </w:rPr>
        <w:t>- AUM = Assets Under Management (fon büyüklüğü)</w:t>
      </w:r>
    </w:p>
    <w:p>
      <w:pPr>
        <w:ind w:left="720"/>
      </w:pPr>
      <w:r>
        <w:rPr>
          <w:rFonts w:ascii="Courier New" w:hAnsi="Courier New"/>
          <w:sz w:val="18"/>
        </w:rPr>
        <w:t>- Return = Performans getirisi</w:t>
      </w:r>
    </w:p>
    <w:p>
      <w:pPr>
        <w:ind w:left="720"/>
      </w:pPr>
      <w:r>
        <w:rPr>
          <w:rFonts w:ascii="Courier New" w:hAnsi="Courier New"/>
          <w:sz w:val="18"/>
        </w:rPr>
        <w:t>- Net Flow = Sadece para girişi/çıkışı</w:t>
      </w:r>
    </w:p>
    <w:p/>
    <w:p>
      <w:r/>
      <w:r>
        <w:rPr>
          <w:b/>
        </w:rPr>
        <w:t>Tracked Metrics: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Metrik</w:t>
            </w:r>
          </w:p>
        </w:tc>
        <w:tc>
          <w:tcPr>
            <w:tcW w:type="dxa" w:w="4680"/>
          </w:tcPr>
          <w:p>
            <w:r>
              <w:rPr>
                <w:b/>
              </w:rPr>
              <w:t>Açıklama</w:t>
            </w:r>
          </w:p>
        </w:tc>
      </w:tr>
      <w:tr>
        <w:tc>
          <w:tcPr>
            <w:tcW w:type="dxa" w:w="4680"/>
          </w:tcPr>
          <w:p>
            <w:r>
              <w:t>Total Flow</w:t>
            </w:r>
          </w:p>
        </w:tc>
        <w:tc>
          <w:tcPr>
            <w:tcW w:type="dxa" w:w="4680"/>
          </w:tcPr>
          <w:p>
            <w:r>
              <w:t>Dönemlik toplam akış</w:t>
            </w:r>
          </w:p>
        </w:tc>
      </w:tr>
      <w:tr>
        <w:tc>
          <w:tcPr>
            <w:tcW w:type="dxa" w:w="4680"/>
          </w:tcPr>
          <w:p>
            <w:r>
              <w:t>Avg Daily Flow</w:t>
            </w:r>
          </w:p>
        </w:tc>
        <w:tc>
          <w:tcPr>
            <w:tcW w:type="dxa" w:w="4680"/>
          </w:tcPr>
          <w:p>
            <w:r>
              <w:t>Günlük ortalama</w:t>
            </w:r>
          </w:p>
        </w:tc>
      </w:tr>
      <w:tr>
        <w:tc>
          <w:tcPr>
            <w:tcW w:type="dxa" w:w="4680"/>
          </w:tcPr>
          <w:p>
            <w:r>
              <w:t>Flow Volatility</w:t>
            </w:r>
          </w:p>
        </w:tc>
        <w:tc>
          <w:tcPr>
            <w:tcW w:type="dxa" w:w="4680"/>
          </w:tcPr>
          <w:p>
            <w:r>
              <w:t>Akış dalgalanması</w:t>
            </w:r>
          </w:p>
        </w:tc>
      </w:tr>
      <w:tr>
        <w:tc>
          <w:tcPr>
            <w:tcW w:type="dxa" w:w="4680"/>
          </w:tcPr>
          <w:p>
            <w:r>
              <w:t>Days Inflow</w:t>
            </w:r>
          </w:p>
        </w:tc>
        <w:tc>
          <w:tcPr>
            <w:tcW w:type="dxa" w:w="4680"/>
          </w:tcPr>
          <w:p>
            <w:r>
              <w:t>Giriş olan gün sayısı</w:t>
            </w:r>
          </w:p>
        </w:tc>
      </w:tr>
      <w:tr>
        <w:tc>
          <w:tcPr>
            <w:tcW w:type="dxa" w:w="4680"/>
          </w:tcPr>
          <w:p>
            <w:r>
              <w:t>Days Outflow</w:t>
            </w:r>
          </w:p>
        </w:tc>
        <w:tc>
          <w:tcPr>
            <w:tcW w:type="dxa" w:w="4680"/>
          </w:tcPr>
          <w:p>
            <w:r>
              <w:t>Çıkış olan gün sayısı</w:t>
            </w:r>
          </w:p>
        </w:tc>
      </w:tr>
      <w:tr>
        <w:tc>
          <w:tcPr>
            <w:tcW w:type="dxa" w:w="4680"/>
          </w:tcPr>
          <w:p>
            <w:r>
              <w:t>Anomaly Detection</w:t>
            </w:r>
          </w:p>
        </w:tc>
        <w:tc>
          <w:tcPr>
            <w:tcW w:type="dxa" w:w="4680"/>
          </w:tcPr>
          <w:p>
            <w:r>
              <w:t>&gt;2σ anormal hareketler</w:t>
            </w:r>
          </w:p>
        </w:tc>
      </w:tr>
    </w:tbl>
    <w:p/>
    <w:p>
      <w:r/>
      <w:r>
        <w:rPr>
          <w:b/>
        </w:rPr>
        <w:t>Sector Aggregation:</w:t>
      </w:r>
      <w:r/>
    </w:p>
    <w:p>
      <w:pPr>
        <w:pStyle w:val="ListBullet"/>
        <w:ind w:left="0"/>
      </w:pPr>
      <w:r>
        <w:t>Hisse Senedi Fonları → Teknoloji, Finans, Sanayi</w:t>
      </w:r>
    </w:p>
    <w:p>
      <w:pPr>
        <w:pStyle w:val="ListBullet"/>
        <w:ind w:left="0"/>
      </w:pPr>
      <w:r>
        <w:t>Tahvil Bono Fonları → Bonds</w:t>
      </w:r>
    </w:p>
    <w:p>
      <w:pPr>
        <w:pStyle w:val="ListBullet"/>
        <w:ind w:left="0"/>
      </w:pPr>
      <w:r>
        <w:t>Para Piyasası → Money Market</w:t>
      </w:r>
    </w:p>
    <w:p>
      <w:pPr>
        <w:pStyle w:val="ListBullet"/>
        <w:ind w:left="0"/>
      </w:pPr>
      <w:r>
        <w:t>Altın ve Diğer → Gold</w:t>
      </w:r>
    </w:p>
    <w:p/>
    <w:p>
      <w:r/>
      <w:r>
        <w:rPr>
          <w:b/>
        </w:rPr>
        <w:t>Visualizations:</w:t>
      </w:r>
      <w:r/>
    </w:p>
    <w:p/>
    <w:p>
      <w:pPr>
        <w:pStyle w:val="ListNumber"/>
        <w:ind w:left="0"/>
      </w:pPr>
      <w:r>
        <w:t>**Sankey Diagram**</w:t>
      </w:r>
    </w:p>
    <w:p>
      <w:pPr>
        <w:pStyle w:val="ListBullet"/>
        <w:ind w:left="360"/>
      </w:pPr>
      <w:r>
        <w:t>Yatırımcılar → Sektörler → Fonlar</w:t>
      </w:r>
    </w:p>
    <w:p>
      <w:pPr>
        <w:pStyle w:val="ListBullet"/>
        <w:ind w:left="360"/>
      </w:pPr>
      <w:r>
        <w:t>Para akış haritası</w:t>
      </w:r>
    </w:p>
    <w:p/>
    <w:p>
      <w:pPr>
        <w:pStyle w:val="ListNumber"/>
        <w:ind w:left="0"/>
      </w:pPr>
      <w:r>
        <w:t>**Heatmap**</w:t>
      </w:r>
    </w:p>
    <w:p>
      <w:pPr>
        <w:pStyle w:val="ListBullet"/>
        <w:ind w:left="360"/>
      </w:pPr>
      <w:r>
        <w:t>Zaman × Sektör</w:t>
      </w:r>
    </w:p>
    <w:p>
      <w:pPr>
        <w:pStyle w:val="ListBullet"/>
        <w:ind w:left="360"/>
      </w:pPr>
      <w:r>
        <w:t>Akış yoğunluğu</w:t>
      </w:r>
    </w:p>
    <w:p/>
    <w:p>
      <w:pPr>
        <w:pStyle w:val="ListNumber"/>
        <w:ind w:left="0"/>
      </w:pPr>
      <w:r>
        <w:t>**Bar Charts**</w:t>
      </w:r>
    </w:p>
    <w:p>
      <w:pPr>
        <w:pStyle w:val="ListBullet"/>
        <w:ind w:left="360"/>
      </w:pPr>
      <w:r>
        <w:t>En çok giriş/çıkış</w:t>
      </w:r>
    </w:p>
    <w:p>
      <w:pPr>
        <w:pStyle w:val="ListBullet"/>
        <w:ind w:left="360"/>
      </w:pPr>
      <w:r>
        <w:t>Top 5 sektörler</w:t>
      </w:r>
    </w:p>
    <w:p/>
    <w:p>
      <w:r/>
      <w:r>
        <w:rPr>
          <w:b/>
        </w:rPr>
        <w:t>Investment Signals:</w:t>
      </w:r>
      <w:r/>
    </w:p>
    <w:p/>
    <w:p>
      <w:pPr>
        <w:ind w:left="720"/>
      </w:pPr>
      <w:r>
        <w:rPr>
          <w:rFonts w:ascii="Courier New" w:hAnsi="Courier New"/>
          <w:sz w:val="18"/>
        </w:rPr>
        <w:t>if flow_pct &gt; 20%:</w:t>
      </w:r>
    </w:p>
    <w:p>
      <w:pPr>
        <w:ind w:left="720"/>
      </w:pPr>
      <w:r>
        <w:rPr>
          <w:rFonts w:ascii="Courier New" w:hAnsi="Courier New"/>
          <w:sz w:val="18"/>
        </w:rPr>
        <w:t xml:space="preserve">    signal = 'STRONG_BULLISH'</w:t>
      </w:r>
    </w:p>
    <w:p>
      <w:pPr>
        <w:ind w:left="720"/>
      </w:pPr>
      <w:r>
        <w:rPr>
          <w:rFonts w:ascii="Courier New" w:hAnsi="Courier New"/>
          <w:sz w:val="18"/>
        </w:rPr>
        <w:t>elif flow_pct &gt; 10%:</w:t>
      </w:r>
    </w:p>
    <w:p>
      <w:pPr>
        <w:ind w:left="720"/>
      </w:pPr>
      <w:r>
        <w:rPr>
          <w:rFonts w:ascii="Courier New" w:hAnsi="Courier New"/>
          <w:sz w:val="18"/>
        </w:rPr>
        <w:t xml:space="preserve">    signal = 'BULLISH'</w:t>
      </w:r>
    </w:p>
    <w:p>
      <w:pPr>
        <w:ind w:left="720"/>
      </w:pPr>
      <w:r>
        <w:rPr>
          <w:rFonts w:ascii="Courier New" w:hAnsi="Courier New"/>
          <w:sz w:val="18"/>
        </w:rPr>
        <w:t>elif flow_pct &lt; -20%:</w:t>
      </w:r>
    </w:p>
    <w:p>
      <w:pPr>
        <w:ind w:left="720"/>
      </w:pPr>
      <w:r>
        <w:rPr>
          <w:rFonts w:ascii="Courier New" w:hAnsi="Courier New"/>
          <w:sz w:val="18"/>
        </w:rPr>
        <w:t xml:space="preserve">    signal = 'STRONG_BEARISH'</w:t>
      </w:r>
    </w:p>
    <w:p>
      <w:pPr>
        <w:ind w:left="720"/>
      </w:pPr>
      <w:r>
        <w:rPr>
          <w:rFonts w:ascii="Courier New" w:hAnsi="Courier New"/>
          <w:sz w:val="18"/>
        </w:rPr>
        <w:t>elif flow_pct &lt; -10%:</w:t>
      </w:r>
    </w:p>
    <w:p>
      <w:pPr>
        <w:ind w:left="720"/>
      </w:pPr>
      <w:r>
        <w:rPr>
          <w:rFonts w:ascii="Courier New" w:hAnsi="Courier New"/>
          <w:sz w:val="18"/>
        </w:rPr>
        <w:t xml:space="preserve">    signal = 'BEARISH'</w:t>
      </w:r>
    </w:p>
    <w:p/>
    <w:p>
      <w:r/>
      <w:r>
        <w:rPr>
          <w:b/>
        </w:rPr>
        <w:t>Özellikler:</w:t>
      </w:r>
      <w:r/>
    </w:p>
    <w:p>
      <w:pPr>
        <w:pStyle w:val="ListBullet"/>
        <w:ind w:left="0"/>
      </w:pPr>
      <w:r>
        <w:t>✅ TEFAS fon takibi</w:t>
      </w:r>
    </w:p>
    <w:p>
      <w:pPr>
        <w:pStyle w:val="ListBullet"/>
        <w:ind w:left="0"/>
      </w:pPr>
      <w:r>
        <w:t>✅ Net flow calculation</w:t>
      </w:r>
    </w:p>
    <w:p>
      <w:pPr>
        <w:pStyle w:val="ListBullet"/>
        <w:ind w:left="0"/>
      </w:pPr>
      <w:r>
        <w:t>✅ Sektörel agregasyon</w:t>
      </w:r>
    </w:p>
    <w:p>
      <w:pPr>
        <w:pStyle w:val="ListBullet"/>
        <w:ind w:left="0"/>
      </w:pPr>
      <w:r>
        <w:t>✅ Anomaly detection (&gt;2σ)</w:t>
      </w:r>
    </w:p>
    <w:p>
      <w:pPr>
        <w:pStyle w:val="ListBullet"/>
        <w:ind w:left="0"/>
      </w:pPr>
      <w:r>
        <w:t>✅ Sankey diagram</w:t>
      </w:r>
    </w:p>
    <w:p>
      <w:pPr>
        <w:pStyle w:val="ListBullet"/>
        <w:ind w:left="0"/>
      </w:pPr>
      <w:r>
        <w:t>✅ Flow heatmap</w:t>
      </w:r>
    </w:p>
    <w:p>
      <w:pPr>
        <w:pStyle w:val="ListBullet"/>
        <w:ind w:left="0"/>
      </w:pPr>
      <w:r>
        <w:t>✅ Investment signals</w:t>
      </w:r>
    </w:p>
    <w:p>
      <w:pPr>
        <w:pStyle w:val="ListBullet"/>
        <w:ind w:left="0"/>
      </w:pPr>
      <w:r>
        <w:t>✅ AI insights (6+ öneriler)</w:t>
      </w:r>
    </w:p>
    <w:p/>
    <w:p>
      <w:r/>
      <w:r>
        <w:rPr>
          <w:b/>
        </w:rPr>
        <w:t>Test Sonuçları:</w:t>
      </w:r>
      <w:r/>
    </w:p>
    <w:p>
      <w:pPr>
        <w:pStyle w:val="ListBullet"/>
        <w:ind w:left="0"/>
      </w:pPr>
      <w:r>
        <w:t>✅ 5 fon, 30 gün: ₺340M net giriş</w:t>
      </w:r>
    </w:p>
    <w:p>
      <w:pPr>
        <w:pStyle w:val="ListBullet"/>
        <w:ind w:left="0"/>
      </w:pPr>
      <w:r>
        <w:t>✅ Teknoloji: ₺117M giriş (en yüksek)</w:t>
      </w:r>
    </w:p>
    <w:p>
      <w:pPr>
        <w:pStyle w:val="ListBullet"/>
        <w:ind w:left="0"/>
      </w:pPr>
      <w:r>
        <w:t>✅ 2 anomali tespit edildi</w:t>
      </w:r>
    </w:p>
    <w:p>
      <w:pPr>
        <w:pStyle w:val="ListBullet"/>
        <w:ind w:left="0"/>
      </w:pPr>
      <w:r>
        <w:t>✅ 3 BULLISH sinyal</w:t>
      </w:r>
    </w:p>
    <w:p/>
    <w:p>
      <w:r/>
      <w:r>
        <w:rPr>
          <w:b/>
        </w:rPr>
        <w:t>Kod:</w:t>
      </w:r>
      <w:r/>
    </w:p>
    <w:p>
      <w:pPr>
        <w:pStyle w:val="ListBullet"/>
        <w:ind w:left="0"/>
      </w:pPr>
      <w:r>
        <w:t>`modules/fund_flow_radar.py`: 650 satır</w:t>
      </w:r>
    </w:p>
    <w:p>
      <w:pPr>
        <w:pStyle w:val="ListBullet"/>
        <w:ind w:left="0"/>
      </w:pPr>
      <w:r>
        <w:t>`modules/fund_flow_radar_ui.py`: 400 satır</w:t>
      </w:r>
    </w:p>
    <w:p/>
    <w:p>
      <w:r>
        <w:t>________________________________________________________________________________</w:t>
      </w:r>
    </w:p>
    <w:p/>
    <w:p>
      <w:pPr>
        <w:pStyle w:val="Heading3"/>
        <w:spacing w:before="240" w:after="120"/>
      </w:pPr>
      <w:r>
        <w:t>4.5 Whale Investor Analytics</w:t>
      </w:r>
    </w:p>
    <w:p/>
    <w:p>
      <w:r/>
      <w:r>
        <w:rPr>
          <w:b/>
        </w:rPr>
        <w:t>Amaç:</w:t>
      </w:r>
      <w:r>
        <w:t xml:space="preserve"> Warren Buffett, Cathie Wood gibi efsanevi yatırımcıların 13F filinglerini takip et, ne alıp satıklarını gör.</w:t>
      </w:r>
    </w:p>
    <w:p/>
    <w:p>
      <w:r/>
      <w:r>
        <w:rPr>
          <w:b/>
        </w:rPr>
        <w:t>Tracked Investors (7):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Yatırımcı</w:t>
            </w:r>
          </w:p>
        </w:tc>
        <w:tc>
          <w:tcPr>
            <w:tcW w:type="dxa" w:w="2340"/>
          </w:tcPr>
          <w:p>
            <w:r>
              <w:rPr>
                <w:b/>
              </w:rPr>
              <w:t>Firma</w:t>
            </w:r>
          </w:p>
        </w:tc>
        <w:tc>
          <w:tcPr>
            <w:tcW w:type="dxa" w:w="2340"/>
          </w:tcPr>
          <w:p>
            <w:r>
              <w:rPr>
                <w:b/>
              </w:rPr>
              <w:t>Stil</w:t>
            </w:r>
          </w:p>
        </w:tc>
        <w:tc>
          <w:tcPr>
            <w:tcW w:type="dxa" w:w="2340"/>
          </w:tcPr>
          <w:p>
            <w:r>
              <w:rPr>
                <w:b/>
              </w:rPr>
              <w:t>AUM</w:t>
            </w:r>
          </w:p>
        </w:tc>
      </w:tr>
      <w:tr>
        <w:tc>
          <w:tcPr>
            <w:tcW w:type="dxa" w:w="2340"/>
          </w:tcPr>
          <w:p>
            <w:r>
              <w:t>🐘 Warren Buffett</w:t>
            </w:r>
          </w:p>
        </w:tc>
        <w:tc>
          <w:tcPr>
            <w:tcW w:type="dxa" w:w="2340"/>
          </w:tcPr>
          <w:p>
            <w:r>
              <w:t>Berkshire Hathaway</w:t>
            </w:r>
          </w:p>
        </w:tc>
        <w:tc>
          <w:tcPr>
            <w:tcW w:type="dxa" w:w="2340"/>
          </w:tcPr>
          <w:p>
            <w:r>
              <w:t>Value Investing</w:t>
            </w:r>
          </w:p>
        </w:tc>
        <w:tc>
          <w:tcPr>
            <w:tcW w:type="dxa" w:w="2340"/>
          </w:tcPr>
          <w:p>
            <w:r>
              <w:t>$350B+</w:t>
            </w:r>
          </w:p>
        </w:tc>
      </w:tr>
      <w:tr>
        <w:tc>
          <w:tcPr>
            <w:tcW w:type="dxa" w:w="2340"/>
          </w:tcPr>
          <w:p>
            <w:r>
              <w:t>💻 Bill Gates</w:t>
            </w:r>
          </w:p>
        </w:tc>
        <w:tc>
          <w:tcPr>
            <w:tcW w:type="dxa" w:w="2340"/>
          </w:tcPr>
          <w:p>
            <w:r>
              <w:t>Gates Foundation</w:t>
            </w:r>
          </w:p>
        </w:tc>
        <w:tc>
          <w:tcPr>
            <w:tcW w:type="dxa" w:w="2340"/>
          </w:tcPr>
          <w:p>
            <w:r>
              <w:t>Growth + Impact</w:t>
            </w:r>
          </w:p>
        </w:tc>
        <w:tc>
          <w:tcPr>
            <w:tcW w:type="dxa" w:w="2340"/>
          </w:tcPr>
          <w:p>
            <w:r>
              <w:t>$50B+</w:t>
            </w:r>
          </w:p>
        </w:tc>
      </w:tr>
      <w:tr>
        <w:tc>
          <w:tcPr>
            <w:tcW w:type="dxa" w:w="2340"/>
          </w:tcPr>
          <w:p>
            <w:r>
              <w:t>🚀 Cathie Wood</w:t>
            </w:r>
          </w:p>
        </w:tc>
        <w:tc>
          <w:tcPr>
            <w:tcW w:type="dxa" w:w="2340"/>
          </w:tcPr>
          <w:p>
            <w:r>
              <w:t>ARK Investment</w:t>
            </w:r>
          </w:p>
        </w:tc>
        <w:tc>
          <w:tcPr>
            <w:tcW w:type="dxa" w:w="2340"/>
          </w:tcPr>
          <w:p>
            <w:r>
              <w:t>Disruptive Innovation</w:t>
            </w:r>
          </w:p>
        </w:tc>
        <w:tc>
          <w:tcPr>
            <w:tcW w:type="dxa" w:w="2340"/>
          </w:tcPr>
          <w:p>
            <w:r>
              <w:t>$20B+</w:t>
            </w:r>
          </w:p>
        </w:tc>
      </w:tr>
      <w:tr>
        <w:tc>
          <w:tcPr>
            <w:tcW w:type="dxa" w:w="2340"/>
          </w:tcPr>
          <w:p>
            <w:r>
              <w:t>🌊 Ray Dalio</w:t>
            </w:r>
          </w:p>
        </w:tc>
        <w:tc>
          <w:tcPr>
            <w:tcW w:type="dxa" w:w="2340"/>
          </w:tcPr>
          <w:p>
            <w:r>
              <w:t>Bridgewater</w:t>
            </w:r>
          </w:p>
        </w:tc>
        <w:tc>
          <w:tcPr>
            <w:tcW w:type="dxa" w:w="2340"/>
          </w:tcPr>
          <w:p>
            <w:r>
              <w:t>All Weather</w:t>
            </w:r>
          </w:p>
        </w:tc>
        <w:tc>
          <w:tcPr>
            <w:tcW w:type="dxa" w:w="2340"/>
          </w:tcPr>
          <w:p>
            <w:r>
              <w:t>$150B+</w:t>
            </w:r>
          </w:p>
        </w:tc>
      </w:tr>
      <w:tr>
        <w:tc>
          <w:tcPr>
            <w:tcW w:type="dxa" w:w="2340"/>
          </w:tcPr>
          <w:p>
            <w:r>
              <w:t>🎯 Bill Ackman</w:t>
            </w:r>
          </w:p>
        </w:tc>
        <w:tc>
          <w:tcPr>
            <w:tcW w:type="dxa" w:w="2340"/>
          </w:tcPr>
          <w:p>
            <w:r>
              <w:t>Pershing Square</w:t>
            </w:r>
          </w:p>
        </w:tc>
        <w:tc>
          <w:tcPr>
            <w:tcW w:type="dxa" w:w="2340"/>
          </w:tcPr>
          <w:p>
            <w:r>
              <w:t>Activist Value</w:t>
            </w:r>
          </w:p>
        </w:tc>
        <w:tc>
          <w:tcPr>
            <w:tcW w:type="dxa" w:w="2340"/>
          </w:tcPr>
          <w:p>
            <w:r>
              <w:t>$10B+</w:t>
            </w:r>
          </w:p>
        </w:tc>
      </w:tr>
      <w:tr>
        <w:tc>
          <w:tcPr>
            <w:tcW w:type="dxa" w:w="2340"/>
          </w:tcPr>
          <w:p>
            <w:r>
              <w:t>🔍 Michael Burry</w:t>
            </w:r>
          </w:p>
        </w:tc>
        <w:tc>
          <w:tcPr>
            <w:tcW w:type="dxa" w:w="2340"/>
          </w:tcPr>
          <w:p>
            <w:r>
              <w:t>Scion Asset</w:t>
            </w:r>
          </w:p>
        </w:tc>
        <w:tc>
          <w:tcPr>
            <w:tcW w:type="dxa" w:w="2340"/>
          </w:tcPr>
          <w:p>
            <w:r>
              <w:t>Contrarian</w:t>
            </w:r>
          </w:p>
        </w:tc>
        <w:tc>
          <w:tcPr>
            <w:tcW w:type="dxa" w:w="2340"/>
          </w:tcPr>
          <w:p>
            <w:r>
              <w:t>$1B+</w:t>
            </w:r>
          </w:p>
        </w:tc>
      </w:tr>
      <w:tr>
        <w:tc>
          <w:tcPr>
            <w:tcW w:type="dxa" w:w="2340"/>
          </w:tcPr>
          <w:p>
            <w:r>
              <w:t>📊 Stanley Druckenmiller</w:t>
            </w:r>
          </w:p>
        </w:tc>
        <w:tc>
          <w:tcPr>
            <w:tcW w:type="dxa" w:w="2340"/>
          </w:tcPr>
          <w:p>
            <w:r>
              <w:t>Duquesne</w:t>
            </w:r>
          </w:p>
        </w:tc>
        <w:tc>
          <w:tcPr>
            <w:tcW w:type="dxa" w:w="2340"/>
          </w:tcPr>
          <w:p>
            <w:r>
              <w:t>Macro Trading</w:t>
            </w:r>
          </w:p>
        </w:tc>
        <w:tc>
          <w:tcPr>
            <w:tcW w:type="dxa" w:w="2340"/>
          </w:tcPr>
          <w:p>
            <w:r>
              <w:t>$5B+</w:t>
            </w:r>
          </w:p>
        </w:tc>
      </w:tr>
    </w:tbl>
    <w:p/>
    <w:p>
      <w:r/>
      <w:r>
        <w:rPr>
          <w:b/>
        </w:rPr>
        <w:t>13F Filing Analysis:</w:t>
      </w:r>
      <w:r/>
    </w:p>
    <w:p/>
    <w:p>
      <w:pPr>
        <w:ind w:left="720"/>
      </w:pPr>
      <w:r>
        <w:rPr>
          <w:rFonts w:ascii="Courier New" w:hAnsi="Courier New"/>
          <w:sz w:val="18"/>
        </w:rPr>
        <w:t># Quarterly portfolio composition</w:t>
      </w:r>
    </w:p>
    <w:p>
      <w:pPr>
        <w:ind w:left="720"/>
      </w:pPr>
      <w:r>
        <w:rPr>
          <w:rFonts w:ascii="Courier New" w:hAnsi="Courier New"/>
          <w:sz w:val="18"/>
        </w:rPr>
        <w:t>Holdings = {</w:t>
      </w:r>
    </w:p>
    <w:p>
      <w:pPr>
        <w:ind w:left="720"/>
      </w:pPr>
      <w:r>
        <w:rPr>
          <w:rFonts w:ascii="Courier New" w:hAnsi="Courier New"/>
          <w:sz w:val="18"/>
        </w:rPr>
        <w:t xml:space="preserve">    'ticker': str,</w:t>
      </w:r>
    </w:p>
    <w:p>
      <w:pPr>
        <w:ind w:left="720"/>
      </w:pPr>
      <w:r>
        <w:rPr>
          <w:rFonts w:ascii="Courier New" w:hAnsi="Courier New"/>
          <w:sz w:val="18"/>
        </w:rPr>
        <w:t xml:space="preserve">    'shares': int,</w:t>
      </w:r>
    </w:p>
    <w:p>
      <w:pPr>
        <w:ind w:left="720"/>
      </w:pPr>
      <w:r>
        <w:rPr>
          <w:rFonts w:ascii="Courier New" w:hAnsi="Courier New"/>
          <w:sz w:val="18"/>
        </w:rPr>
        <w:t xml:space="preserve">    'value_usd': float,</w:t>
      </w:r>
    </w:p>
    <w:p>
      <w:pPr>
        <w:ind w:left="720"/>
      </w:pPr>
      <w:r>
        <w:rPr>
          <w:rFonts w:ascii="Courier New" w:hAnsi="Courier New"/>
          <w:sz w:val="18"/>
        </w:rPr>
        <w:t xml:space="preserve">    'portfolio_weight': float,  # percentage</w:t>
      </w:r>
    </w:p>
    <w:p>
      <w:pPr>
        <w:ind w:left="720"/>
      </w:pPr>
      <w:r>
        <w:rPr>
          <w:rFonts w:ascii="Courier New" w:hAnsi="Courier New"/>
          <w:sz w:val="18"/>
        </w:rPr>
        <w:t xml:space="preserve">    'sector': str,</w:t>
      </w:r>
    </w:p>
    <w:p>
      <w:pPr>
        <w:ind w:left="720"/>
      </w:pPr>
      <w:r>
        <w:rPr>
          <w:rFonts w:ascii="Courier New" w:hAnsi="Courier New"/>
          <w:sz w:val="18"/>
        </w:rPr>
        <w:t xml:space="preserve">    'filing_date': datetime</w:t>
      </w:r>
    </w:p>
    <w:p>
      <w:pPr>
        <w:ind w:left="720"/>
      </w:pPr>
      <w:r>
        <w:rPr>
          <w:rFonts w:ascii="Courier New" w:hAnsi="Courier New"/>
          <w:sz w:val="18"/>
        </w:rPr>
        <w:t>}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# Quarter-over-quarter changes</w:t>
      </w:r>
    </w:p>
    <w:p>
      <w:pPr>
        <w:ind w:left="720"/>
      </w:pPr>
      <w:r>
        <w:rPr>
          <w:rFonts w:ascii="Courier New" w:hAnsi="Courier New"/>
          <w:sz w:val="18"/>
        </w:rPr>
        <w:t>Changes = {</w:t>
      </w:r>
    </w:p>
    <w:p>
      <w:pPr>
        <w:ind w:left="720"/>
      </w:pPr>
      <w:r>
        <w:rPr>
          <w:rFonts w:ascii="Courier New" w:hAnsi="Courier New"/>
          <w:sz w:val="18"/>
        </w:rPr>
        <w:t xml:space="preserve">    'position_status': ['NEW', 'SOLD', 'INCREASED', 'DECREASED'],</w:t>
      </w:r>
    </w:p>
    <w:p>
      <w:pPr>
        <w:ind w:left="720"/>
      </w:pPr>
      <w:r>
        <w:rPr>
          <w:rFonts w:ascii="Courier New" w:hAnsi="Courier New"/>
          <w:sz w:val="18"/>
        </w:rPr>
        <w:t xml:space="preserve">    'shares_change': int,</w:t>
      </w:r>
    </w:p>
    <w:p>
      <w:pPr>
        <w:ind w:left="720"/>
      </w:pPr>
      <w:r>
        <w:rPr>
          <w:rFonts w:ascii="Courier New" w:hAnsi="Courier New"/>
          <w:sz w:val="18"/>
        </w:rPr>
        <w:t xml:space="preserve">    'shares_change_pct': float,</w:t>
      </w:r>
    </w:p>
    <w:p>
      <w:pPr>
        <w:ind w:left="720"/>
      </w:pPr>
      <w:r>
        <w:rPr>
          <w:rFonts w:ascii="Courier New" w:hAnsi="Courier New"/>
          <w:sz w:val="18"/>
        </w:rPr>
        <w:t xml:space="preserve">    'weight_change': float</w:t>
      </w:r>
    </w:p>
    <w:p>
      <w:pPr>
        <w:ind w:left="720"/>
      </w:pPr>
      <w:r>
        <w:rPr>
          <w:rFonts w:ascii="Courier New" w:hAnsi="Courier New"/>
          <w:sz w:val="18"/>
        </w:rPr>
        <w:t>}</w:t>
      </w:r>
    </w:p>
    <w:p/>
    <w:p>
      <w:r/>
      <w:r>
        <w:rPr>
          <w:b/>
        </w:rPr>
        <w:t>Whale Move Detection:</w:t>
      </w:r>
      <w:r/>
    </w:p>
    <w:p/>
    <w:p>
      <w:pPr>
        <w:ind w:left="720"/>
      </w:pPr>
      <w:r>
        <w:rPr>
          <w:rFonts w:ascii="Courier New" w:hAnsi="Courier New"/>
          <w:sz w:val="18"/>
        </w:rPr>
        <w:t>if position_status == 'NEW' and value &gt; $100M:</w:t>
      </w:r>
    </w:p>
    <w:p>
      <w:pPr>
        <w:ind w:left="720"/>
      </w:pPr>
      <w:r>
        <w:rPr>
          <w:rFonts w:ascii="Courier New" w:hAnsi="Courier New"/>
          <w:sz w:val="18"/>
        </w:rPr>
        <w:t xml:space="preserve">    signal = 'STRONG_BUY'</w:t>
      </w:r>
    </w:p>
    <w:p>
      <w:pPr>
        <w:ind w:left="720"/>
      </w:pPr>
      <w:r>
        <w:rPr>
          <w:rFonts w:ascii="Courier New" w:hAnsi="Courier New"/>
          <w:sz w:val="18"/>
        </w:rPr>
        <w:t>elif position_status == 'SOLD' and value &gt; $100M:</w:t>
      </w:r>
    </w:p>
    <w:p>
      <w:pPr>
        <w:ind w:left="720"/>
      </w:pPr>
      <w:r>
        <w:rPr>
          <w:rFonts w:ascii="Courier New" w:hAnsi="Courier New"/>
          <w:sz w:val="18"/>
        </w:rPr>
        <w:t xml:space="preserve">    signal = 'STRONG_SELL'</w:t>
      </w:r>
    </w:p>
    <w:p>
      <w:pPr>
        <w:ind w:left="720"/>
      </w:pPr>
      <w:r>
        <w:rPr>
          <w:rFonts w:ascii="Courier New" w:hAnsi="Courier New"/>
          <w:sz w:val="18"/>
        </w:rPr>
        <w:t>elif weight_change &gt; +1.0%:</w:t>
      </w:r>
    </w:p>
    <w:p>
      <w:pPr>
        <w:ind w:left="720"/>
      </w:pPr>
      <w:r>
        <w:rPr>
          <w:rFonts w:ascii="Courier New" w:hAnsi="Courier New"/>
          <w:sz w:val="18"/>
        </w:rPr>
        <w:t xml:space="preserve">    signal = 'BUY'</w:t>
      </w:r>
    </w:p>
    <w:p>
      <w:pPr>
        <w:ind w:left="720"/>
      </w:pPr>
      <w:r>
        <w:rPr>
          <w:rFonts w:ascii="Courier New" w:hAnsi="Courier New"/>
          <w:sz w:val="18"/>
        </w:rPr>
        <w:t>elif weight_change &lt; -1.0%:</w:t>
      </w:r>
    </w:p>
    <w:p>
      <w:pPr>
        <w:ind w:left="720"/>
      </w:pPr>
      <w:r>
        <w:rPr>
          <w:rFonts w:ascii="Courier New" w:hAnsi="Courier New"/>
          <w:sz w:val="18"/>
        </w:rPr>
        <w:t xml:space="preserve">    signal = 'SELL'</w:t>
      </w:r>
    </w:p>
    <w:p/>
    <w:p>
      <w:r/>
      <w:r>
        <w:rPr>
          <w:b/>
        </w:rPr>
        <w:t>Concentration Metrics: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Metrik</w:t>
            </w:r>
          </w:p>
        </w:tc>
        <w:tc>
          <w:tcPr>
            <w:tcW w:type="dxa" w:w="3120"/>
          </w:tcPr>
          <w:p>
            <w:r>
              <w:rPr>
                <w:b/>
              </w:rPr>
              <w:t>Formül</w:t>
            </w:r>
          </w:p>
        </w:tc>
        <w:tc>
          <w:tcPr>
            <w:tcW w:type="dxa" w:w="3120"/>
          </w:tcPr>
          <w:p>
            <w:r>
              <w:rPr>
                <w:b/>
              </w:rPr>
              <w:t>Yorumlama</w:t>
            </w:r>
          </w:p>
        </w:tc>
      </w:tr>
      <w:tr>
        <w:tc>
          <w:tcPr>
            <w:tcW w:type="dxa" w:w="3120"/>
          </w:tcPr>
          <w:p>
            <w:r>
              <w:t>HHI</w:t>
            </w:r>
          </w:p>
        </w:tc>
        <w:tc>
          <w:tcPr>
            <w:tcW w:type="dxa" w:w="3120"/>
          </w:tcPr>
          <w:p>
            <w:r>
              <w:t>Σ(weight²)</w:t>
            </w:r>
          </w:p>
        </w:tc>
        <w:tc>
          <w:tcPr>
            <w:tcW w:type="dxa" w:w="3120"/>
          </w:tcPr>
          <w:p>
            <w:r>
              <w:t>0-10000, düşük=diversified</w:t>
            </w:r>
          </w:p>
        </w:tc>
      </w:tr>
      <w:tr>
        <w:tc>
          <w:tcPr>
            <w:tcW w:type="dxa" w:w="3120"/>
          </w:tcPr>
          <w:p>
            <w:r>
              <w:t>Effective Holdings</w:t>
            </w:r>
          </w:p>
        </w:tc>
        <w:tc>
          <w:tcPr>
            <w:tcW w:type="dxa" w:w="3120"/>
          </w:tcPr>
          <w:p>
            <w:r>
              <w:t>10000/HHI</w:t>
            </w:r>
          </w:p>
        </w:tc>
        <w:tc>
          <w:tcPr>
            <w:tcW w:type="dxa" w:w="3120"/>
          </w:tcPr>
          <w:p>
            <w:r>
              <w:t>Eşdeğer pozisyon sayısı</w:t>
            </w:r>
          </w:p>
        </w:tc>
      </w:tr>
      <w:tr>
        <w:tc>
          <w:tcPr>
            <w:tcW w:type="dxa" w:w="3120"/>
          </w:tcPr>
          <w:p>
            <w:r>
              <w:t>Top 10 Concentration</w:t>
            </w:r>
          </w:p>
        </w:tc>
        <w:tc>
          <w:tcPr>
            <w:tcW w:type="dxa" w:w="3120"/>
          </w:tcPr>
          <w:p>
            <w:r>
              <w:t>Σ(top10_weights)</w:t>
            </w:r>
          </w:p>
        </w:tc>
        <w:tc>
          <w:tcPr>
            <w:tcW w:type="dxa" w:w="3120"/>
          </w:tcPr>
          <w:p>
            <w:r>
              <w:t>&gt;80% = Very High</w:t>
            </w:r>
          </w:p>
        </w:tc>
      </w:tr>
    </w:tbl>
    <w:p/>
    <w:p>
      <w:r/>
      <w:r>
        <w:rPr>
          <w:b/>
        </w:rPr>
        <w:t>Özellikler:</w:t>
      </w:r>
      <w:r/>
    </w:p>
    <w:p>
      <w:pPr>
        <w:pStyle w:val="ListBullet"/>
        <w:ind w:left="0"/>
      </w:pPr>
      <w:r>
        <w:t>✅ 7 efsanevi yatırımcı</w:t>
      </w:r>
    </w:p>
    <w:p>
      <w:pPr>
        <w:pStyle w:val="ListBullet"/>
        <w:ind w:left="0"/>
      </w:pPr>
      <w:r>
        <w:t>✅ Quarterly portfolio composition</w:t>
      </w:r>
    </w:p>
    <w:p>
      <w:pPr>
        <w:pStyle w:val="ListBullet"/>
        <w:ind w:left="0"/>
      </w:pPr>
      <w:r>
        <w:t>✅ Q-over-Q change detection</w:t>
      </w:r>
    </w:p>
    <w:p>
      <w:pPr>
        <w:pStyle w:val="ListBullet"/>
        <w:ind w:left="0"/>
      </w:pPr>
      <w:r>
        <w:t>✅ Whale signal generation</w:t>
      </w:r>
    </w:p>
    <w:p>
      <w:pPr>
        <w:pStyle w:val="ListBullet"/>
        <w:ind w:left="0"/>
      </w:pPr>
      <w:r>
        <w:t>✅ Concentration analysis (HHI)</w:t>
      </w:r>
    </w:p>
    <w:p>
      <w:pPr>
        <w:pStyle w:val="ListBullet"/>
        <w:ind w:left="0"/>
      </w:pPr>
      <w:r>
        <w:t>✅ Sector allocation</w:t>
      </w:r>
    </w:p>
    <w:p>
      <w:pPr>
        <w:pStyle w:val="ListBullet"/>
        <w:ind w:left="0"/>
      </w:pPr>
      <w:r>
        <w:t>✅ Investor comparison</w:t>
      </w:r>
    </w:p>
    <w:p>
      <w:pPr>
        <w:pStyle w:val="ListBullet"/>
        <w:ind w:left="0"/>
      </w:pPr>
      <w:r>
        <w:t>✅ Common holdings finder</w:t>
      </w:r>
    </w:p>
    <w:p>
      <w:pPr>
        <w:pStyle w:val="ListBullet"/>
        <w:ind w:left="0"/>
      </w:pPr>
      <w:r>
        <w:t>✅ AI insights (8+ öneriler)</w:t>
      </w:r>
    </w:p>
    <w:p>
      <w:pPr>
        <w:pStyle w:val="ListBullet"/>
        <w:ind w:left="0"/>
      </w:pPr>
      <w:r>
        <w:t>✅ Investor DNA detection</w:t>
      </w:r>
    </w:p>
    <w:p/>
    <w:p>
      <w:r/>
      <w:r>
        <w:rPr>
          <w:b/>
        </w:rPr>
        <w:t>AI Insights Examples:</w:t>
      </w:r>
      <w:r/>
    </w:p>
    <w:p/>
    <w:p>
      <w:pPr>
        <w:ind w:left="720"/>
      </w:pPr>
      <w:r>
        <w:rPr>
          <w:rFonts w:ascii="Courier New" w:hAnsi="Courier New"/>
          <w:sz w:val="18"/>
        </w:rPr>
        <w:t>🐘 **Buffett DNA'sı**: Value sektörleri (%67) dominant.</w:t>
      </w:r>
    </w:p>
    <w:p>
      <w:pPr>
        <w:ind w:left="720"/>
      </w:pPr>
      <w:r>
        <w:rPr>
          <w:rFonts w:ascii="Courier New" w:hAnsi="Courier New"/>
          <w:sz w:val="18"/>
        </w:rPr>
        <w:t>🚀 **ARK DNA'sı**: Teknoloji %78. Disruptive innovation!</w:t>
      </w:r>
    </w:p>
    <w:p>
      <w:pPr>
        <w:ind w:left="720"/>
      </w:pPr>
      <w:r>
        <w:rPr>
          <w:rFonts w:ascii="Courier New" w:hAnsi="Courier New"/>
          <w:sz w:val="18"/>
        </w:rPr>
        <w:t>🌊 **All Weather**: 5 farklı sektör. Dalio diversification!</w:t>
      </w:r>
    </w:p>
    <w:p>
      <w:pPr>
        <w:ind w:left="720"/>
      </w:pPr>
      <w:r>
        <w:rPr>
          <w:rFonts w:ascii="Courier New" w:hAnsi="Courier New"/>
          <w:sz w:val="18"/>
        </w:rPr>
        <w:t>💡 **Takip Listesi**: Buffett bu hisseleri alıyor: OXY, GM, BAC</w:t>
      </w:r>
    </w:p>
    <w:p/>
    <w:p>
      <w:r/>
      <w:r>
        <w:rPr>
          <w:b/>
        </w:rPr>
        <w:t>Test Sonuçları:</w:t>
      </w:r>
      <w:r/>
    </w:p>
    <w:p>
      <w:pPr>
        <w:pStyle w:val="ListBullet"/>
        <w:ind w:left="0"/>
      </w:pPr>
      <w:r>
        <w:t>✅ Buffett portföy: $68.8B, 50 holding</w:t>
      </w:r>
    </w:p>
    <w:p>
      <w:pPr>
        <w:pStyle w:val="ListBullet"/>
        <w:ind w:left="0"/>
      </w:pPr>
      <w:r>
        <w:t>✅ Concentration: Moderate (Top10: 47.5%)</w:t>
      </w:r>
    </w:p>
    <w:p>
      <w:pPr>
        <w:pStyle w:val="ListBullet"/>
        <w:ind w:left="0"/>
      </w:pPr>
      <w:r>
        <w:t>✅ 120 whale move tespit edildi</w:t>
      </w:r>
    </w:p>
    <w:p>
      <w:pPr>
        <w:pStyle w:val="ListBullet"/>
        <w:ind w:left="0"/>
      </w:pPr>
      <w:r>
        <w:t>✅ En büyük alım: OXY (+5.5% ağırlık)</w:t>
      </w:r>
    </w:p>
    <w:p>
      <w:pPr>
        <w:pStyle w:val="ListBullet"/>
        <w:ind w:left="0"/>
      </w:pPr>
      <w:r>
        <w:t>✅ Buffett &amp; Gates ortak: 21 holding</w:t>
      </w:r>
    </w:p>
    <w:p/>
    <w:p>
      <w:r/>
      <w:r>
        <w:rPr>
          <w:b/>
        </w:rPr>
        <w:t>Kod:</w:t>
      </w:r>
      <w:r/>
    </w:p>
    <w:p>
      <w:pPr>
        <w:pStyle w:val="ListBullet"/>
        <w:ind w:left="0"/>
      </w:pPr>
      <w:r>
        <w:t>`modules/whale_investor_analytics.py`: 700 satır</w:t>
      </w:r>
    </w:p>
    <w:p>
      <w:pPr>
        <w:pStyle w:val="ListBullet"/>
        <w:ind w:left="0"/>
      </w:pPr>
      <w:r>
        <w:t>`modules/whale_investor_analytics_ui.py`: 350 satır</w:t>
      </w:r>
    </w:p>
    <w:p/>
    <w:p>
      <w:r>
        <w:t>________________________________________________________________________________</w:t>
      </w:r>
    </w:p>
    <w:p/>
    <w:p>
      <w:pPr>
        <w:pStyle w:val="Heading3"/>
        <w:spacing w:before="240" w:after="120"/>
      </w:pPr>
      <w:r>
        <w:t>4.6 Whale Correlation Engine</w:t>
      </w:r>
    </w:p>
    <w:p/>
    <w:p>
      <w:r/>
      <w:r>
        <w:rPr>
          <w:b/>
        </w:rPr>
        <w:t>Amaç:</w:t>
      </w:r>
      <w:r>
        <w:t xml:space="preserve"> Whale yatırımcılar arası korelasyonları analiz et, hangi yatırımcılar benzer stratejiler izliyor gör, kullanıcı portföyünü balinalara kıyasla.</w:t>
      </w:r>
    </w:p>
    <w:p/>
    <w:p>
      <w:r/>
      <w:r>
        <w:rPr>
          <w:b/>
        </w:rPr>
        <w:t>Temel Fonksiyonlar: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Fonksiyon</w:t>
            </w:r>
          </w:p>
        </w:tc>
        <w:tc>
          <w:tcPr>
            <w:tcW w:type="dxa" w:w="3120"/>
          </w:tcPr>
          <w:p>
            <w:r>
              <w:rPr>
                <w:b/>
              </w:rPr>
              <w:t>Açıklama</w:t>
            </w:r>
          </w:p>
        </w:tc>
        <w:tc>
          <w:tcPr>
            <w:tcW w:type="dxa" w:w="3120"/>
          </w:tcPr>
          <w:p>
            <w:r>
              <w:rPr>
                <w:b/>
              </w:rPr>
              <w:t>Çıktı</w:t>
            </w:r>
          </w:p>
        </w:tc>
      </w:tr>
      <w:tr>
        <w:tc>
          <w:tcPr>
            <w:tcW w:type="dxa" w:w="3120"/>
          </w:tcPr>
          <w:p>
            <w:r>
              <w:t>Portfolio Correlation</w:t>
            </w:r>
          </w:p>
        </w:tc>
        <w:tc>
          <w:tcPr>
            <w:tcW w:type="dxa" w:w="3120"/>
          </w:tcPr>
          <w:p>
            <w:r>
              <w:t>İki portföy arasında Pearson korelasyonu</w:t>
            </w:r>
          </w:p>
        </w:tc>
        <w:tc>
          <w:tcPr>
            <w:tcW w:type="dxa" w:w="3120"/>
          </w:tcPr>
          <w:p>
            <w:r>
              <w:t>-1.0 to 1.0</w:t>
            </w:r>
          </w:p>
        </w:tc>
      </w:tr>
      <w:tr>
        <w:tc>
          <w:tcPr>
            <w:tcW w:type="dxa" w:w="3120"/>
          </w:tcPr>
          <w:p>
            <w:r>
              <w:t>Overlap Analysis</w:t>
            </w:r>
          </w:p>
        </w:tc>
        <w:tc>
          <w:tcPr>
            <w:tcW w:type="dxa" w:w="3120"/>
          </w:tcPr>
          <w:p>
            <w:r>
              <w:t>Ortak holdings oranı</w:t>
            </w:r>
          </w:p>
        </w:tc>
        <w:tc>
          <w:tcPr>
            <w:tcW w:type="dxa" w:w="3120"/>
          </w:tcPr>
          <w:p>
            <w:r>
              <w:t>Percentage + count</w:t>
            </w:r>
          </w:p>
        </w:tc>
      </w:tr>
      <w:tr>
        <w:tc>
          <w:tcPr>
            <w:tcW w:type="dxa" w:w="3120"/>
          </w:tcPr>
          <w:p>
            <w:r>
              <w:t>Correlation Matrix</w:t>
            </w:r>
          </w:p>
        </w:tc>
        <w:tc>
          <w:tcPr>
            <w:tcW w:type="dxa" w:w="3120"/>
          </w:tcPr>
          <w:p>
            <w:r>
              <w:t>NxN yatırımcı korelasyon matrisi</w:t>
            </w:r>
          </w:p>
        </w:tc>
        <w:tc>
          <w:tcPr>
            <w:tcW w:type="dxa" w:w="3120"/>
          </w:tcPr>
          <w:p>
            <w:r>
              <w:t>Heatmap</w:t>
            </w:r>
          </w:p>
        </w:tc>
      </w:tr>
      <w:tr>
        <w:tc>
          <w:tcPr>
            <w:tcW w:type="dxa" w:w="3120"/>
          </w:tcPr>
          <w:p>
            <w:r>
              <w:t>Whale Clustering</w:t>
            </w:r>
          </w:p>
        </w:tc>
        <w:tc>
          <w:tcPr>
            <w:tcW w:type="dxa" w:w="3120"/>
          </w:tcPr>
          <w:p>
            <w:r>
              <w:t>Benzer yatırımcıları grupla</w:t>
            </w:r>
          </w:p>
        </w:tc>
        <w:tc>
          <w:tcPr>
            <w:tcW w:type="dxa" w:w="3120"/>
          </w:tcPr>
          <w:p>
            <w:r>
              <w:t>Cluster list</w:t>
            </w:r>
          </w:p>
        </w:tc>
      </w:tr>
      <w:tr>
        <w:tc>
          <w:tcPr>
            <w:tcW w:type="dxa" w:w="3120"/>
          </w:tcPr>
          <w:p>
            <w:r>
              <w:t>User DNA Match</w:t>
            </w:r>
          </w:p>
        </w:tc>
        <w:tc>
          <w:tcPr>
            <w:tcW w:type="dxa" w:w="3120"/>
          </w:tcPr>
          <w:p>
            <w:r>
              <w:t>Kullanıcıyı balinalara kıyasla</w:t>
            </w:r>
          </w:p>
        </w:tc>
        <w:tc>
          <w:tcPr>
            <w:tcW w:type="dxa" w:w="3120"/>
          </w:tcPr>
          <w:p>
            <w:r>
              <w:t>Similarity %</w:t>
            </w:r>
          </w:p>
        </w:tc>
      </w:tr>
      <w:tr>
        <w:tc>
          <w:tcPr>
            <w:tcW w:type="dxa" w:w="3120"/>
          </w:tcPr>
          <w:p>
            <w:r>
              <w:t>Network Graph</w:t>
            </w:r>
          </w:p>
        </w:tc>
        <w:tc>
          <w:tcPr>
            <w:tcW w:type="dxa" w:w="3120"/>
          </w:tcPr>
          <w:p>
            <w:r>
              <w:t>Yatırımcı ilişki ağı</w:t>
            </w:r>
          </w:p>
        </w:tc>
        <w:tc>
          <w:tcPr>
            <w:tcW w:type="dxa" w:w="3120"/>
          </w:tcPr>
          <w:p>
            <w:r>
              <w:t>Interactive graph</w:t>
            </w:r>
          </w:p>
        </w:tc>
      </w:tr>
    </w:tbl>
    <w:p/>
    <w:p>
      <w:r/>
      <w:r>
        <w:rPr>
          <w:b/>
        </w:rPr>
        <w:t>Correlation Calculation:</w:t>
      </w:r>
      <w:r/>
    </w:p>
    <w:p/>
    <w:p>
      <w:pPr>
        <w:ind w:left="720"/>
      </w:pPr>
      <w:r>
        <w:rPr>
          <w:rFonts w:ascii="Courier New" w:hAnsi="Courier New"/>
          <w:sz w:val="18"/>
        </w:rPr>
        <w:t>def calculate_portfolio_correlation(df_a, df_b):</w:t>
      </w:r>
    </w:p>
    <w:p>
      <w:pPr>
        <w:ind w:left="720"/>
      </w:pPr>
      <w:r>
        <w:rPr>
          <w:rFonts w:ascii="Courier New" w:hAnsi="Courier New"/>
          <w:sz w:val="18"/>
        </w:rPr>
        <w:t xml:space="preserve">    # Merge on ticker</w:t>
      </w:r>
    </w:p>
    <w:p>
      <w:pPr>
        <w:ind w:left="720"/>
      </w:pPr>
      <w:r>
        <w:rPr>
          <w:rFonts w:ascii="Courier New" w:hAnsi="Courier New"/>
          <w:sz w:val="18"/>
        </w:rPr>
        <w:t xml:space="preserve">    merged = pd.merge(df_a[['ticker', 'portfolio_weight']],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            df_b[['ticker', 'portfolio_weight']],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            on='ticker', how='inner')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 xml:space="preserve">    # Pearson correlation</w:t>
      </w:r>
    </w:p>
    <w:p>
      <w:pPr>
        <w:ind w:left="720"/>
      </w:pPr>
      <w:r>
        <w:rPr>
          <w:rFonts w:ascii="Courier New" w:hAnsi="Courier New"/>
          <w:sz w:val="18"/>
        </w:rPr>
        <w:t xml:space="preserve">    corr = merged['portfolio_weight_a'].corr(merged['portfolio_weight_b'])</w:t>
      </w:r>
    </w:p>
    <w:p>
      <w:pPr>
        <w:ind w:left="720"/>
      </w:pPr>
      <w:r>
        <w:rPr>
          <w:rFonts w:ascii="Courier New" w:hAnsi="Courier New"/>
          <w:sz w:val="18"/>
        </w:rPr>
        <w:t xml:space="preserve">    return corr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# Interpretation</w:t>
      </w:r>
    </w:p>
    <w:p>
      <w:pPr>
        <w:ind w:left="720"/>
      </w:pPr>
      <w:r>
        <w:rPr>
          <w:rFonts w:ascii="Courier New" w:hAnsi="Courier New"/>
          <w:sz w:val="18"/>
        </w:rPr>
        <w:t>if corr &gt;= 0.8:   "Çok Yüksek Benzerlik"</w:t>
      </w:r>
    </w:p>
    <w:p>
      <w:pPr>
        <w:ind w:left="720"/>
      </w:pPr>
      <w:r>
        <w:rPr>
          <w:rFonts w:ascii="Courier New" w:hAnsi="Courier New"/>
          <w:sz w:val="18"/>
        </w:rPr>
        <w:t>elif corr &gt;= 0.6: "Yüksek Benzerlik"</w:t>
      </w:r>
    </w:p>
    <w:p>
      <w:pPr>
        <w:ind w:left="720"/>
      </w:pPr>
      <w:r>
        <w:rPr>
          <w:rFonts w:ascii="Courier New" w:hAnsi="Courier New"/>
          <w:sz w:val="18"/>
        </w:rPr>
        <w:t>elif corr &gt;= 0.4: "Orta Benzerlik"</w:t>
      </w:r>
    </w:p>
    <w:p>
      <w:pPr>
        <w:ind w:left="720"/>
      </w:pPr>
      <w:r>
        <w:rPr>
          <w:rFonts w:ascii="Courier New" w:hAnsi="Courier New"/>
          <w:sz w:val="18"/>
        </w:rPr>
        <w:t>elif corr &gt;= 0.2: "Düşük Benzerlik"</w:t>
      </w:r>
    </w:p>
    <w:p>
      <w:pPr>
        <w:ind w:left="720"/>
      </w:pPr>
      <w:r>
        <w:rPr>
          <w:rFonts w:ascii="Courier New" w:hAnsi="Courier New"/>
          <w:sz w:val="18"/>
        </w:rPr>
        <w:t>else:             "Çok Düşük Benzerlik"</w:t>
      </w:r>
    </w:p>
    <w:p/>
    <w:p>
      <w:r/>
      <w:r>
        <w:rPr>
          <w:b/>
        </w:rPr>
        <w:t>Overlap Metrics:</w:t>
      </w:r>
      <w:r/>
    </w:p>
    <w:p/>
    <w:p>
      <w:pPr>
        <w:ind w:left="720"/>
      </w:pPr>
      <w:r>
        <w:rPr>
          <w:rFonts w:ascii="Courier New" w:hAnsi="Courier New"/>
          <w:sz w:val="18"/>
        </w:rPr>
        <w:t>overlap_percentage = (common_holdings / total_unique_holdings) * 100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# Example:</w:t>
      </w:r>
    </w:p>
    <w:p>
      <w:pPr>
        <w:ind w:left="720"/>
      </w:pPr>
      <w:r>
        <w:rPr>
          <w:rFonts w:ascii="Courier New" w:hAnsi="Courier New"/>
          <w:sz w:val="18"/>
        </w:rPr>
        <w:t># Buffett: 50 holdings</w:t>
      </w:r>
    </w:p>
    <w:p>
      <w:pPr>
        <w:ind w:left="720"/>
      </w:pPr>
      <w:r>
        <w:rPr>
          <w:rFonts w:ascii="Courier New" w:hAnsi="Courier New"/>
          <w:sz w:val="18"/>
        </w:rPr>
        <w:t># Gates: 40 holdings</w:t>
      </w:r>
    </w:p>
    <w:p>
      <w:pPr>
        <w:ind w:left="720"/>
      </w:pPr>
      <w:r>
        <w:rPr>
          <w:rFonts w:ascii="Courier New" w:hAnsi="Courier New"/>
          <w:sz w:val="18"/>
        </w:rPr>
        <w:t># Common: 20 holdings</w:t>
      </w:r>
    </w:p>
    <w:p>
      <w:pPr>
        <w:ind w:left="720"/>
      </w:pPr>
      <w:r>
        <w:rPr>
          <w:rFonts w:ascii="Courier New" w:hAnsi="Courier New"/>
          <w:sz w:val="18"/>
        </w:rPr>
        <w:t># Total unique: 70 holdings</w:t>
      </w:r>
    </w:p>
    <w:p>
      <w:pPr>
        <w:ind w:left="720"/>
      </w:pPr>
      <w:r>
        <w:rPr>
          <w:rFonts w:ascii="Courier New" w:hAnsi="Courier New"/>
          <w:sz w:val="18"/>
        </w:rPr>
        <w:t># Overlap = 20/70 = 28.6%</w:t>
      </w:r>
    </w:p>
    <w:p/>
    <w:p>
      <w:r/>
      <w:r>
        <w:rPr>
          <w:b/>
        </w:rPr>
        <w:t>Clustering Algorithm:</w:t>
      </w:r>
      <w:r/>
    </w:p>
    <w:p/>
    <w:p>
      <w:pPr>
        <w:ind w:left="720"/>
      </w:pPr>
      <w:r>
        <w:rPr>
          <w:rFonts w:ascii="Courier New" w:hAnsi="Courier New"/>
          <w:sz w:val="18"/>
        </w:rPr>
        <w:t># NetworkX based clustering</w:t>
      </w:r>
    </w:p>
    <w:p>
      <w:pPr>
        <w:ind w:left="720"/>
      </w:pPr>
      <w:r>
        <w:rPr>
          <w:rFonts w:ascii="Courier New" w:hAnsi="Courier New"/>
          <w:sz w:val="18"/>
        </w:rPr>
        <w:t>def identify_clusters(corr_matrix, threshold=0.6):</w:t>
      </w:r>
    </w:p>
    <w:p>
      <w:pPr>
        <w:ind w:left="720"/>
      </w:pPr>
      <w:r>
        <w:rPr>
          <w:rFonts w:ascii="Courier New" w:hAnsi="Courier New"/>
          <w:sz w:val="18"/>
        </w:rPr>
        <w:t xml:space="preserve">    G = nx.Graph()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 xml:space="preserve">    # Add edges for high correlations</w:t>
      </w:r>
    </w:p>
    <w:p>
      <w:pPr>
        <w:ind w:left="720"/>
      </w:pPr>
      <w:r>
        <w:rPr>
          <w:rFonts w:ascii="Courier New" w:hAnsi="Courier New"/>
          <w:sz w:val="18"/>
        </w:rPr>
        <w:t xml:space="preserve">    for i, j in corr_matrix: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if corr_matrix[i,j] &gt;= threshold: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   G.add_edge(i, j, weight=corr_matrix[i,j])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 xml:space="preserve">    # Find connected components</w:t>
      </w:r>
    </w:p>
    <w:p>
      <w:pPr>
        <w:ind w:left="720"/>
      </w:pPr>
      <w:r>
        <w:rPr>
          <w:rFonts w:ascii="Courier New" w:hAnsi="Courier New"/>
          <w:sz w:val="18"/>
        </w:rPr>
        <w:t xml:space="preserve">    clusters = list(nx.connected_components(G))</w:t>
      </w:r>
    </w:p>
    <w:p>
      <w:pPr>
        <w:ind w:left="720"/>
      </w:pPr>
      <w:r>
        <w:rPr>
          <w:rFonts w:ascii="Courier New" w:hAnsi="Courier New"/>
          <w:sz w:val="18"/>
        </w:rPr>
        <w:t xml:space="preserve">    return clusters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# Example output:</w:t>
      </w:r>
    </w:p>
    <w:p>
      <w:pPr>
        <w:ind w:left="720"/>
      </w:pPr>
      <w:r>
        <w:rPr>
          <w:rFonts w:ascii="Courier New" w:hAnsi="Courier New"/>
          <w:sz w:val="18"/>
        </w:rPr>
        <w:t># Cluster 1: [Buffett, Gates, Dalio] - Value cluster</w:t>
      </w:r>
    </w:p>
    <w:p>
      <w:pPr>
        <w:ind w:left="720"/>
      </w:pPr>
      <w:r>
        <w:rPr>
          <w:rFonts w:ascii="Courier New" w:hAnsi="Courier New"/>
          <w:sz w:val="18"/>
        </w:rPr>
        <w:t># Cluster 2: [Wood, Ackman] - Growth cluster</w:t>
      </w:r>
    </w:p>
    <w:p>
      <w:pPr>
        <w:ind w:left="720"/>
      </w:pPr>
      <w:r>
        <w:rPr>
          <w:rFonts w:ascii="Courier New" w:hAnsi="Courier New"/>
          <w:sz w:val="18"/>
        </w:rPr>
        <w:t># Isolated: [Burry] - Contrarian, no correlation</w:t>
      </w:r>
    </w:p>
    <w:p/>
    <w:p>
      <w:r/>
      <w:r>
        <w:rPr>
          <w:b/>
        </w:rPr>
        <w:t>User DNA Analysis:</w:t>
      </w:r>
      <w:r/>
    </w:p>
    <w:p/>
    <w:p>
      <w:pPr>
        <w:ind w:left="720"/>
      </w:pPr>
      <w:r>
        <w:rPr>
          <w:rFonts w:ascii="Courier New" w:hAnsi="Courier New"/>
          <w:sz w:val="18"/>
        </w:rPr>
        <w:t>def analyze_user_dna(user_portfolio, whale_portfolios):</w:t>
      </w:r>
    </w:p>
    <w:p>
      <w:pPr>
        <w:ind w:left="720"/>
      </w:pPr>
      <w:r>
        <w:rPr>
          <w:rFonts w:ascii="Courier New" w:hAnsi="Courier New"/>
          <w:sz w:val="18"/>
        </w:rPr>
        <w:t xml:space="preserve">    similarities = []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 xml:space="preserve">    for whale_name, whale_df in whale_portfolios.items():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# Calculate correlation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corr = calculate_correlation(user_portfolio, whale_df)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 xml:space="preserve">        # Calculate overlap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overlap = calculate_overlap(user_portfolio, whale_df)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 xml:space="preserve">        similarities.append({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   'investor': whale_name,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   'similarity_score': corr * 100,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   'overlap_pct': overlap,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   'common_holdings': count_common(user_portfolio, whale_df)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})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 xml:space="preserve">    # Sort by similarity</w:t>
      </w:r>
    </w:p>
    <w:p>
      <w:pPr>
        <w:ind w:left="720"/>
      </w:pPr>
      <w:r>
        <w:rPr>
          <w:rFonts w:ascii="Courier New" w:hAnsi="Courier New"/>
          <w:sz w:val="18"/>
        </w:rPr>
        <w:t xml:space="preserve">    similarities.sort(key=lambda x: x['similarity_score'], reverse=True)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 xml:space="preserve">    return {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'top_match': similarities[0]['investor'],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'similarity_score': similarities[0]['similarity_score'],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'breakdown': similarities</w:t>
      </w:r>
    </w:p>
    <w:p>
      <w:pPr>
        <w:ind w:left="720"/>
      </w:pPr>
      <w:r>
        <w:rPr>
          <w:rFonts w:ascii="Courier New" w:hAnsi="Courier New"/>
          <w:sz w:val="18"/>
        </w:rPr>
        <w:t xml:space="preserve">    }</w:t>
      </w:r>
    </w:p>
    <w:p/>
    <w:p>
      <w:r/>
      <w:r>
        <w:rPr>
          <w:b/>
        </w:rPr>
        <w:t>Görselleştirmeler:</w:t>
      </w:r>
      <w:r/>
    </w:p>
    <w:p/>
    <w:p>
      <w:pPr>
        <w:pStyle w:val="ListNumber"/>
        <w:ind w:left="0"/>
      </w:pPr>
      <w:r>
        <w:t>**Correlation Heatmap**</w:t>
      </w:r>
    </w:p>
    <w:p>
      <w:pPr>
        <w:pStyle w:val="ListBullet"/>
        <w:ind w:left="360"/>
      </w:pPr>
      <w:r>
        <w:t>Plotly imshow ile NxN matrix</w:t>
      </w:r>
    </w:p>
    <w:p>
      <w:pPr>
        <w:pStyle w:val="ListBullet"/>
        <w:ind w:left="360"/>
      </w:pPr>
      <w:r>
        <w:t>Color scale: Red-Yellow-Green</w:t>
      </w:r>
    </w:p>
    <w:p>
      <w:pPr>
        <w:pStyle w:val="ListBullet"/>
        <w:ind w:left="360"/>
      </w:pPr>
      <w:r>
        <w:t>Hover: korelasyon değeri</w:t>
      </w:r>
    </w:p>
    <w:p>
      <w:pPr>
        <w:pStyle w:val="ListBullet"/>
        <w:ind w:left="360"/>
      </w:pPr>
      <w:r>
        <w:t>Interaktif</w:t>
      </w:r>
    </w:p>
    <w:p/>
    <w:p>
      <w:pPr>
        <w:pStyle w:val="ListNumber"/>
        <w:ind w:left="0"/>
      </w:pPr>
      <w:r>
        <w:t>**Overlap Heatmap**</w:t>
      </w:r>
    </w:p>
    <w:p>
      <w:pPr>
        <w:pStyle w:val="ListBullet"/>
        <w:ind w:left="360"/>
      </w:pPr>
      <w:r>
        <w:t>Blues color scale</w:t>
      </w:r>
    </w:p>
    <w:p>
      <w:pPr>
        <w:pStyle w:val="ListBullet"/>
        <w:ind w:left="360"/>
      </w:pPr>
      <w:r>
        <w:t>0-100% range</w:t>
      </w:r>
    </w:p>
    <w:p>
      <w:pPr>
        <w:pStyle w:val="ListBullet"/>
        <w:ind w:left="360"/>
      </w:pPr>
      <w:r>
        <w:t>Percentage display</w:t>
      </w:r>
    </w:p>
    <w:p/>
    <w:p>
      <w:pPr>
        <w:pStyle w:val="ListNumber"/>
        <w:ind w:left="0"/>
      </w:pPr>
      <w:r>
        <w:t>**Network Graph**</w:t>
      </w:r>
    </w:p>
    <w:p>
      <w:pPr>
        <w:pStyle w:val="ListBullet"/>
        <w:ind w:left="360"/>
      </w:pPr>
      <w:r>
        <w:t>NetworkX + Plotly</w:t>
      </w:r>
    </w:p>
    <w:p>
      <w:pPr>
        <w:pStyle w:val="ListBullet"/>
        <w:ind w:left="360"/>
      </w:pPr>
      <w:r>
        <w:t>Node size: connection count</w:t>
      </w:r>
    </w:p>
    <w:p>
      <w:pPr>
        <w:pStyle w:val="ListBullet"/>
        <w:ind w:left="360"/>
      </w:pPr>
      <w:r>
        <w:t>Edge width: correlation strength</w:t>
      </w:r>
    </w:p>
    <w:p>
      <w:pPr>
        <w:pStyle w:val="ListBullet"/>
        <w:ind w:left="360"/>
      </w:pPr>
      <w:r>
        <w:t>Layout: spring_layout</w:t>
      </w:r>
    </w:p>
    <w:p>
      <w:pPr>
        <w:pStyle w:val="ListBullet"/>
        <w:ind w:left="360"/>
      </w:pPr>
      <w:r>
        <w:t>Threshold slider (0.0-1.0)</w:t>
      </w:r>
    </w:p>
    <w:p/>
    <w:p>
      <w:pPr>
        <w:pStyle w:val="ListNumber"/>
        <w:ind w:left="0"/>
      </w:pPr>
      <w:r>
        <w:t>**User Similarity Bar Chart**</w:t>
      </w:r>
    </w:p>
    <w:p>
      <w:pPr>
        <w:pStyle w:val="ListBullet"/>
        <w:ind w:left="360"/>
      </w:pPr>
      <w:r>
        <w:t>Top match highlighted</w:t>
      </w:r>
    </w:p>
    <w:p>
      <w:pPr>
        <w:pStyle w:val="ListBullet"/>
        <w:ind w:left="360"/>
      </w:pPr>
      <w:r>
        <w:t>All whales compared</w:t>
      </w:r>
    </w:p>
    <w:p>
      <w:pPr>
        <w:pStyle w:val="ListBullet"/>
        <w:ind w:left="360"/>
      </w:pPr>
      <w:r>
        <w:t>Common holdings count</w:t>
      </w:r>
    </w:p>
    <w:p/>
    <w:p>
      <w:r/>
      <w:r>
        <w:rPr>
          <w:b/>
        </w:rPr>
        <w:t>AI Insights (10+ Rules):</w:t>
      </w:r>
      <w:r/>
    </w:p>
    <w:p/>
    <w:p>
      <w:pPr>
        <w:ind w:left="720"/>
      </w:pPr>
      <w:r>
        <w:rPr>
          <w:rFonts w:ascii="Courier New" w:hAnsi="Courier New"/>
          <w:sz w:val="18"/>
        </w:rPr>
        <w:t># Consensus detection</w:t>
      </w:r>
    </w:p>
    <w:p>
      <w:pPr>
        <w:ind w:left="720"/>
      </w:pPr>
      <w:r>
        <w:rPr>
          <w:rFonts w:ascii="Courier New" w:hAnsi="Courier New"/>
          <w:sz w:val="18"/>
        </w:rPr>
        <w:t>if avg_correlation &gt;= 0.6:</w:t>
      </w:r>
    </w:p>
    <w:p>
      <w:pPr>
        <w:ind w:left="720"/>
      </w:pPr>
      <w:r>
        <w:rPr>
          <w:rFonts w:ascii="Courier New" w:hAnsi="Courier New"/>
          <w:sz w:val="18"/>
        </w:rPr>
        <w:t xml:space="preserve">    "🟢 Yüksek Konsensus: Whale'ler aynı yönde!"</w:t>
      </w:r>
    </w:p>
    <w:p>
      <w:pPr>
        <w:ind w:left="720"/>
      </w:pPr>
      <w:r>
        <w:rPr>
          <w:rFonts w:ascii="Courier New" w:hAnsi="Courier New"/>
          <w:sz w:val="18"/>
        </w:rPr>
        <w:t>elif avg_correlation &lt; 0.3:</w:t>
      </w:r>
    </w:p>
    <w:p>
      <w:pPr>
        <w:ind w:left="720"/>
      </w:pPr>
      <w:r>
        <w:rPr>
          <w:rFonts w:ascii="Courier New" w:hAnsi="Courier New"/>
          <w:sz w:val="18"/>
        </w:rPr>
        <w:t xml:space="preserve">    "🔴 Düşük Konsensus: Belirsizlik yüksek!"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# Strong pairs</w:t>
      </w:r>
    </w:p>
    <w:p>
      <w:pPr>
        <w:ind w:left="720"/>
      </w:pPr>
      <w:r>
        <w:rPr>
          <w:rFonts w:ascii="Courier New" w:hAnsi="Courier New"/>
          <w:sz w:val="18"/>
        </w:rPr>
        <w:t>if corr(A, B) &gt;= 0.8:</w:t>
      </w:r>
    </w:p>
    <w:p>
      <w:pPr>
        <w:ind w:left="720"/>
      </w:pPr>
      <w:r>
        <w:rPr>
          <w:rFonts w:ascii="Courier New" w:hAnsi="Courier New"/>
          <w:sz w:val="18"/>
        </w:rPr>
        <w:t xml:space="preserve">    "🤝 Güçlü İkili: A ve B neredeyse aynı pozisyonlar!"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# Cluster insights</w:t>
      </w:r>
    </w:p>
    <w:p>
      <w:pPr>
        <w:ind w:left="720"/>
      </w:pPr>
      <w:r>
        <w:rPr>
          <w:rFonts w:ascii="Courier New" w:hAnsi="Courier New"/>
          <w:sz w:val="18"/>
        </w:rPr>
        <w:t>if cluster_size &gt;= 3:</w:t>
      </w:r>
    </w:p>
    <w:p>
      <w:pPr>
        <w:ind w:left="720"/>
      </w:pPr>
      <w:r>
        <w:rPr>
          <w:rFonts w:ascii="Courier New" w:hAnsi="Courier New"/>
          <w:sz w:val="18"/>
        </w:rPr>
        <w:t xml:space="preserve">    "🎯 Dominant Küme: Bu grup piyasayı yönlendirebilir!"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# Style-based insights</w:t>
      </w:r>
    </w:p>
    <w:p>
      <w:pPr>
        <w:ind w:left="720"/>
      </w:pPr>
      <w:r>
        <w:rPr>
          <w:rFonts w:ascii="Courier New" w:hAnsi="Courier New"/>
          <w:sz w:val="18"/>
        </w:rPr>
        <w:t>if 'Buffett' in cluster and 'Gates' in cluster:</w:t>
      </w:r>
    </w:p>
    <w:p>
      <w:pPr>
        <w:ind w:left="720"/>
      </w:pPr>
      <w:r>
        <w:rPr>
          <w:rFonts w:ascii="Courier New" w:hAnsi="Courier New"/>
          <w:sz w:val="18"/>
        </w:rPr>
        <w:t xml:space="preserve">    "📊 Value Cluster: Value hisseler yükseliş yaşayabilir!"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# Divergence warnings</w:t>
      </w:r>
    </w:p>
    <w:p>
      <w:pPr>
        <w:ind w:left="720"/>
      </w:pPr>
      <w:r>
        <w:rPr>
          <w:rFonts w:ascii="Courier New" w:hAnsi="Courier New"/>
          <w:sz w:val="18"/>
        </w:rPr>
        <w:t>if corr(A, B) &lt; 0.2:</w:t>
      </w:r>
    </w:p>
    <w:p>
      <w:pPr>
        <w:ind w:left="720"/>
      </w:pPr>
      <w:r>
        <w:rPr>
          <w:rFonts w:ascii="Courier New" w:hAnsi="Courier New"/>
          <w:sz w:val="18"/>
        </w:rPr>
        <w:t xml:space="preserve">    "⚠️ Strateji Çatışması: A ve B tamamen farklı yönde!"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# User recommendations</w:t>
      </w:r>
    </w:p>
    <w:p>
      <w:pPr>
        <w:ind w:left="720"/>
      </w:pPr>
      <w:r>
        <w:rPr>
          <w:rFonts w:ascii="Courier New" w:hAnsi="Courier New"/>
          <w:sz w:val="18"/>
        </w:rPr>
        <w:t>if user_similarity &gt;= 70:</w:t>
      </w:r>
    </w:p>
    <w:p>
      <w:pPr>
        <w:ind w:left="720"/>
      </w:pPr>
      <w:r>
        <w:rPr>
          <w:rFonts w:ascii="Courier New" w:hAnsi="Courier New"/>
          <w:sz w:val="18"/>
        </w:rPr>
        <w:t xml:space="preserve">    "🎯 Yatırım tarzınız {whale}'a çok benziyor! Takip edin."</w:t>
      </w:r>
    </w:p>
    <w:p>
      <w:pPr>
        <w:ind w:left="720"/>
      </w:pPr>
      <w:r>
        <w:rPr>
          <w:rFonts w:ascii="Courier New" w:hAnsi="Courier New"/>
          <w:sz w:val="18"/>
        </w:rPr>
        <w:t>elif user_similarity &lt; 30:</w:t>
      </w:r>
    </w:p>
    <w:p>
      <w:pPr>
        <w:ind w:left="720"/>
      </w:pPr>
      <w:r>
        <w:rPr>
          <w:rFonts w:ascii="Courier New" w:hAnsi="Courier New"/>
          <w:sz w:val="18"/>
        </w:rPr>
        <w:t xml:space="preserve">    "🔍 Portföyünüz tüm balinalárdan farklı. Benzersiz strateji!"</w:t>
      </w:r>
    </w:p>
    <w:p/>
    <w:p>
      <w:r/>
      <w:r>
        <w:rPr>
          <w:b/>
        </w:rPr>
        <w:t>Test Sonuçları:</w:t>
      </w:r>
      <w:r/>
    </w:p>
    <w:p/>
    <w:p>
      <w:pPr>
        <w:ind w:left="720"/>
      </w:pPr>
      <w:r>
        <w:rPr>
          <w:rFonts w:ascii="Courier New" w:hAnsi="Courier New"/>
          <w:sz w:val="18"/>
        </w:rPr>
        <w:t>TEST SUMMARY - Whale Correlation Engine</w:t>
      </w:r>
    </w:p>
    <w:p>
      <w:pPr>
        <w:ind w:left="720"/>
      </w:pPr>
      <w:r>
        <w:rPr>
          <w:rFonts w:ascii="Courier New" w:hAnsi="Courier New"/>
          <w:sz w:val="18"/>
        </w:rPr>
        <w:t>=======================================</w:t>
      </w:r>
    </w:p>
    <w:p>
      <w:pPr>
        <w:ind w:left="720"/>
      </w:pPr>
      <w:r>
        <w:rPr>
          <w:rFonts w:ascii="Courier New" w:hAnsi="Courier New"/>
          <w:sz w:val="18"/>
        </w:rPr>
        <w:t>✅ Test 1: Loading Whale Data - PASSED</w:t>
      </w:r>
    </w:p>
    <w:p>
      <w:pPr>
        <w:ind w:left="720"/>
      </w:pPr>
      <w:r>
        <w:rPr>
          <w:rFonts w:ascii="Courier New" w:hAnsi="Courier New"/>
          <w:sz w:val="18"/>
        </w:rPr>
        <w:t xml:space="preserve">   - 4 investors loaded (Buffett, Gates, Wood, Dalio)</w:t>
      </w:r>
    </w:p>
    <w:p>
      <w:pPr>
        <w:ind w:left="720"/>
      </w:pPr>
      <w:r>
        <w:rPr>
          <w:rFonts w:ascii="Courier New" w:hAnsi="Courier New"/>
          <w:sz w:val="18"/>
        </w:rPr>
        <w:t xml:space="preserve">   - Total 200 holdings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✅ Test 2: Portfolio Correlation - PASSED</w:t>
      </w:r>
    </w:p>
    <w:p>
      <w:pPr>
        <w:ind w:left="720"/>
      </w:pPr>
      <w:r>
        <w:rPr>
          <w:rFonts w:ascii="Courier New" w:hAnsi="Courier New"/>
          <w:sz w:val="18"/>
        </w:rPr>
        <w:t xml:space="preserve">   - Buffett vs Gates: 0.447 (Orta Benzerlik)</w:t>
      </w:r>
    </w:p>
    <w:p>
      <w:pPr>
        <w:ind w:left="720"/>
      </w:pPr>
      <w:r>
        <w:rPr>
          <w:rFonts w:ascii="Courier New" w:hAnsi="Courier New"/>
          <w:sz w:val="18"/>
        </w:rPr>
        <w:t xml:space="preserve">   - Overlap: 8.1% (3 common holdings)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✅ Test 3: Correlation Matrix - PASSED</w:t>
      </w:r>
    </w:p>
    <w:p>
      <w:pPr>
        <w:ind w:left="720"/>
      </w:pPr>
      <w:r>
        <w:rPr>
          <w:rFonts w:ascii="Courier New" w:hAnsi="Courier New"/>
          <w:sz w:val="18"/>
        </w:rPr>
        <w:t xml:space="preserve">   - 4x4 matrix generated</w:t>
      </w:r>
    </w:p>
    <w:p>
      <w:pPr>
        <w:ind w:left="720"/>
      </w:pPr>
      <w:r>
        <w:rPr>
          <w:rFonts w:ascii="Courier New" w:hAnsi="Courier New"/>
          <w:sz w:val="18"/>
        </w:rPr>
        <w:t xml:space="preserve">   - Average correlation: 0.108</w:t>
      </w:r>
    </w:p>
    <w:p>
      <w:pPr>
        <w:ind w:left="720"/>
      </w:pPr>
      <w:r>
        <w:rPr>
          <w:rFonts w:ascii="Courier New" w:hAnsi="Courier New"/>
          <w:sz w:val="18"/>
        </w:rPr>
        <w:t xml:space="preserve">   - Max correlation: 0.447 (Buffett-Gates)</w:t>
      </w:r>
    </w:p>
    <w:p>
      <w:pPr>
        <w:ind w:left="720"/>
      </w:pPr>
      <w:r>
        <w:rPr>
          <w:rFonts w:ascii="Courier New" w:hAnsi="Courier New"/>
          <w:sz w:val="18"/>
        </w:rPr>
        <w:t xml:space="preserve">   - Min correlation: -0.062 (Buffett-Dalio)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✅ Test 4: Overlap Matrix - PASSED</w:t>
      </w:r>
    </w:p>
    <w:p>
      <w:pPr>
        <w:ind w:left="720"/>
      </w:pPr>
      <w:r>
        <w:rPr>
          <w:rFonts w:ascii="Courier New" w:hAnsi="Courier New"/>
          <w:sz w:val="18"/>
        </w:rPr>
        <w:t xml:space="preserve">   - Highest overlap: Gates-Dalio (17.6%)</w:t>
      </w:r>
    </w:p>
    <w:p>
      <w:pPr>
        <w:ind w:left="720"/>
      </w:pPr>
      <w:r>
        <w:rPr>
          <w:rFonts w:ascii="Courier New" w:hAnsi="Courier New"/>
          <w:sz w:val="18"/>
        </w:rPr>
        <w:t xml:space="preserve">   - Lowest overlap: Wood-All (0% - completely different)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✅ Test 5: Top Correlated Pairs - PASSED</w:t>
      </w:r>
    </w:p>
    <w:p>
      <w:pPr>
        <w:ind w:left="720"/>
      </w:pPr>
      <w:r>
        <w:rPr>
          <w:rFonts w:ascii="Courier New" w:hAnsi="Courier New"/>
          <w:sz w:val="18"/>
        </w:rPr>
        <w:t xml:space="preserve">   1. Buffett ⟷ Gates: 0.447</w:t>
      </w:r>
    </w:p>
    <w:p>
      <w:pPr>
        <w:ind w:left="720"/>
      </w:pPr>
      <w:r>
        <w:rPr>
          <w:rFonts w:ascii="Courier New" w:hAnsi="Courier New"/>
          <w:sz w:val="18"/>
        </w:rPr>
        <w:t xml:space="preserve">   2. Gates ⟷ Dalio: 0.263</w:t>
      </w:r>
    </w:p>
    <w:p>
      <w:pPr>
        <w:ind w:left="720"/>
      </w:pPr>
      <w:r>
        <w:rPr>
          <w:rFonts w:ascii="Courier New" w:hAnsi="Courier New"/>
          <w:sz w:val="18"/>
        </w:rPr>
        <w:t xml:space="preserve">   3. Others: &lt;0.1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✅ Test 6: Investor Clustering - PASSED</w:t>
      </w:r>
    </w:p>
    <w:p>
      <w:pPr>
        <w:ind w:left="720"/>
      </w:pPr>
      <w:r>
        <w:rPr>
          <w:rFonts w:ascii="Courier New" w:hAnsi="Courier New"/>
          <w:sz w:val="18"/>
        </w:rPr>
        <w:t xml:space="preserve">   - No clusters at 0.6 threshold</w:t>
      </w:r>
    </w:p>
    <w:p>
      <w:pPr>
        <w:ind w:left="720"/>
      </w:pPr>
      <w:r>
        <w:rPr>
          <w:rFonts w:ascii="Courier New" w:hAnsi="Courier New"/>
          <w:sz w:val="18"/>
        </w:rPr>
        <w:t xml:space="preserve">   - Interpretation: Low consensus, divergent strategies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✅ Test 7: User DNA Analysis - PASSED</w:t>
      </w:r>
    </w:p>
    <w:p>
      <w:pPr>
        <w:ind w:left="720"/>
      </w:pPr>
      <w:r>
        <w:rPr>
          <w:rFonts w:ascii="Courier New" w:hAnsi="Courier New"/>
          <w:sz w:val="18"/>
        </w:rPr>
        <w:t xml:space="preserve">   - User portfolio: 15 holdings (Buffett-like synthetic)</w:t>
      </w:r>
    </w:p>
    <w:p>
      <w:pPr>
        <w:ind w:left="720"/>
      </w:pPr>
      <w:r>
        <w:rPr>
          <w:rFonts w:ascii="Courier New" w:hAnsi="Courier New"/>
          <w:sz w:val="18"/>
        </w:rPr>
        <w:t xml:space="preserve">   - Top match: Warren Buffett (44% similarity)</w:t>
      </w:r>
    </w:p>
    <w:p>
      <w:pPr>
        <w:ind w:left="720"/>
      </w:pPr>
      <w:r>
        <w:rPr>
          <w:rFonts w:ascii="Courier New" w:hAnsi="Courier New"/>
          <w:sz w:val="18"/>
        </w:rPr>
        <w:t xml:space="preserve">   - Common holdings: 11 with Buffett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✅ Test 8: Quick Analysis - PASSED</w:t>
      </w:r>
    </w:p>
    <w:p>
      <w:pPr>
        <w:ind w:left="720"/>
      </w:pPr>
      <w:r>
        <w:rPr>
          <w:rFonts w:ascii="Courier New" w:hAnsi="Courier New"/>
          <w:sz w:val="18"/>
        </w:rPr>
        <w:t xml:space="preserve">   - 4 investors analyzed</w:t>
      </w:r>
    </w:p>
    <w:p>
      <w:pPr>
        <w:ind w:left="720"/>
      </w:pPr>
      <w:r>
        <w:rPr>
          <w:rFonts w:ascii="Courier New" w:hAnsi="Courier New"/>
          <w:sz w:val="18"/>
        </w:rPr>
        <w:t xml:space="preserve">   - 5 top pairs identified</w:t>
      </w:r>
    </w:p>
    <w:p>
      <w:pPr>
        <w:ind w:left="720"/>
      </w:pPr>
      <w:r>
        <w:rPr>
          <w:rFonts w:ascii="Courier New" w:hAnsi="Courier New"/>
          <w:sz w:val="18"/>
        </w:rPr>
        <w:t xml:space="preserve">   - User DNA calculated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✅ Test 9: AI Insights - PASSED</w:t>
      </w:r>
    </w:p>
    <w:p>
      <w:pPr>
        <w:ind w:left="720"/>
      </w:pPr>
      <w:r>
        <w:rPr>
          <w:rFonts w:ascii="Courier New" w:hAnsi="Courier New"/>
          <w:sz w:val="18"/>
        </w:rPr>
        <w:t xml:space="preserve">   - 3 insights generated:</w:t>
      </w:r>
    </w:p>
    <w:p>
      <w:pPr>
        <w:ind w:left="720"/>
      </w:pPr>
      <w:r>
        <w:rPr>
          <w:rFonts w:ascii="Courier New" w:hAnsi="Courier New"/>
          <w:sz w:val="18"/>
        </w:rPr>
        <w:t xml:space="preserve">     1. Low consensus warning</w:t>
      </w:r>
    </w:p>
    <w:p>
      <w:pPr>
        <w:ind w:left="720"/>
      </w:pPr>
      <w:r>
        <w:rPr>
          <w:rFonts w:ascii="Courier New" w:hAnsi="Courier New"/>
          <w:sz w:val="18"/>
        </w:rPr>
        <w:t xml:space="preserve">     2. Strategy conflict (Buffett vs Wood)</w:t>
      </w:r>
    </w:p>
    <w:p>
      <w:pPr>
        <w:ind w:left="720"/>
      </w:pPr>
      <w:r>
        <w:rPr>
          <w:rFonts w:ascii="Courier New" w:hAnsi="Courier New"/>
          <w:sz w:val="18"/>
        </w:rPr>
        <w:t xml:space="preserve">     3. Investment recommendation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✅ Test 10: Visualizations - PASSED</w:t>
      </w:r>
    </w:p>
    <w:p>
      <w:pPr>
        <w:ind w:left="720"/>
      </w:pPr>
      <w:r>
        <w:rPr>
          <w:rFonts w:ascii="Courier New" w:hAnsi="Courier New"/>
          <w:sz w:val="18"/>
        </w:rPr>
        <w:t xml:space="preserve">   - Correlation heatmap ready</w:t>
      </w:r>
    </w:p>
    <w:p>
      <w:pPr>
        <w:ind w:left="720"/>
      </w:pPr>
      <w:r>
        <w:rPr>
          <w:rFonts w:ascii="Courier New" w:hAnsi="Courier New"/>
          <w:sz w:val="18"/>
        </w:rPr>
        <w:t xml:space="preserve">   - Overlap heatmap ready</w:t>
      </w:r>
    </w:p>
    <w:p>
      <w:pPr>
        <w:ind w:left="720"/>
      </w:pPr>
      <w:r>
        <w:rPr>
          <w:rFonts w:ascii="Courier New" w:hAnsi="Courier New"/>
          <w:sz w:val="18"/>
        </w:rPr>
        <w:t xml:space="preserve">   - Network graph ready (1 trace, interactive)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KEY FINDINGS:</w:t>
      </w:r>
    </w:p>
    <w:p>
      <w:pPr>
        <w:ind w:left="720"/>
      </w:pPr>
      <w:r>
        <w:rPr>
          <w:rFonts w:ascii="Courier New" w:hAnsi="Courier New"/>
          <w:sz w:val="18"/>
        </w:rPr>
        <w:t>- Low consensus period (0.108 avg correlation)</w:t>
      </w:r>
    </w:p>
    <w:p>
      <w:pPr>
        <w:ind w:left="720"/>
      </w:pPr>
      <w:r>
        <w:rPr>
          <w:rFonts w:ascii="Courier New" w:hAnsi="Courier New"/>
          <w:sz w:val="18"/>
        </w:rPr>
        <w:t>- Most correlated: Buffett-Gates (0.447)</w:t>
      </w:r>
    </w:p>
    <w:p>
      <w:pPr>
        <w:ind w:left="720"/>
      </w:pPr>
      <w:r>
        <w:rPr>
          <w:rFonts w:ascii="Courier New" w:hAnsi="Courier New"/>
          <w:sz w:val="18"/>
        </w:rPr>
        <w:t>- No significant clusters (all independent)</w:t>
      </w:r>
    </w:p>
    <w:p>
      <w:pPr>
        <w:ind w:left="720"/>
      </w:pPr>
      <w:r>
        <w:rPr>
          <w:rFonts w:ascii="Courier New" w:hAnsi="Courier New"/>
          <w:sz w:val="18"/>
        </w:rPr>
        <w:t>- User DNA: 44% Buffett-like</w:t>
      </w:r>
    </w:p>
    <w:p/>
    <w:p>
      <w:r/>
      <w:r>
        <w:rPr>
          <w:b/>
        </w:rPr>
        <w:t>Özellikler:</w:t>
      </w:r>
      <w:r/>
    </w:p>
    <w:p>
      <w:pPr>
        <w:pStyle w:val="ListBullet"/>
        <w:ind w:left="0"/>
      </w:pPr>
      <w:r>
        <w:t>✅ Pairwise correlation calculation</w:t>
      </w:r>
    </w:p>
    <w:p>
      <w:pPr>
        <w:pStyle w:val="ListBullet"/>
        <w:ind w:left="0"/>
      </w:pPr>
      <w:r>
        <w:t>✅ NxN correlation matrix</w:t>
      </w:r>
    </w:p>
    <w:p>
      <w:pPr>
        <w:pStyle w:val="ListBullet"/>
        <w:ind w:left="0"/>
      </w:pPr>
      <w:r>
        <w:t>✅ Overlap percentage analysis</w:t>
      </w:r>
    </w:p>
    <w:p>
      <w:pPr>
        <w:pStyle w:val="ListBullet"/>
        <w:ind w:left="0"/>
      </w:pPr>
      <w:r>
        <w:t>✅ Whale clustering (NetworkX)</w:t>
      </w:r>
    </w:p>
    <w:p>
      <w:pPr>
        <w:pStyle w:val="ListBullet"/>
        <w:ind w:left="0"/>
      </w:pPr>
      <w:r>
        <w:t>✅ User DNA matching</w:t>
      </w:r>
    </w:p>
    <w:p>
      <w:pPr>
        <w:pStyle w:val="ListBullet"/>
        <w:ind w:left="0"/>
      </w:pPr>
      <w:r>
        <w:t>✅ Interactive network graph</w:t>
      </w:r>
    </w:p>
    <w:p>
      <w:pPr>
        <w:pStyle w:val="ListBullet"/>
        <w:ind w:left="0"/>
      </w:pPr>
      <w:r>
        <w:t>✅ 3 heatmap visualizations</w:t>
      </w:r>
    </w:p>
    <w:p>
      <w:pPr>
        <w:pStyle w:val="ListBullet"/>
        <w:ind w:left="0"/>
      </w:pPr>
      <w:r>
        <w:t>✅ AI insights (10+ rules)</w:t>
      </w:r>
    </w:p>
    <w:p>
      <w:pPr>
        <w:pStyle w:val="ListBullet"/>
        <w:ind w:left="0"/>
      </w:pPr>
      <w:r>
        <w:t>✅ Correlation interpretation</w:t>
      </w:r>
    </w:p>
    <w:p>
      <w:pPr>
        <w:pStyle w:val="ListBullet"/>
        <w:ind w:left="0"/>
      </w:pPr>
      <w:r>
        <w:t>✅ Style-based cluster detection</w:t>
      </w:r>
    </w:p>
    <w:p/>
    <w:p>
      <w:r/>
      <w:r>
        <w:rPr>
          <w:b/>
        </w:rPr>
        <w:t>Premium Features: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Tier</w:t>
            </w:r>
          </w:p>
        </w:tc>
        <w:tc>
          <w:tcPr>
            <w:tcW w:type="dxa" w:w="3120"/>
          </w:tcPr>
          <w:p>
            <w:r>
              <w:rPr>
                <w:b/>
              </w:rPr>
              <w:t>Feature</w:t>
            </w:r>
          </w:p>
        </w:tc>
        <w:tc>
          <w:tcPr>
            <w:tcW w:type="dxa" w:w="3120"/>
          </w:tcPr>
          <w:p>
            <w:r>
              <w:rPr>
                <w:b/>
              </w:rPr>
              <w:t>Fiyat</w:t>
            </w:r>
          </w:p>
        </w:tc>
      </w:tr>
      <w:tr>
        <w:tc>
          <w:tcPr>
            <w:tcW w:type="dxa" w:w="3120"/>
          </w:tcPr>
          <w:p>
            <w:r>
              <w:t>Free</w:t>
            </w:r>
          </w:p>
        </w:tc>
        <w:tc>
          <w:tcPr>
            <w:tcW w:type="dxa" w:w="3120"/>
          </w:tcPr>
          <w:p>
            <w:r>
              <w:t>Basic correlation matrix</w:t>
            </w:r>
          </w:p>
        </w:tc>
        <w:tc>
          <w:tcPr>
            <w:tcW w:type="dxa" w:w="3120"/>
          </w:tcPr>
          <w:p>
            <w:r>
              <w:t>₺0</w:t>
            </w:r>
          </w:p>
        </w:tc>
      </w:tr>
      <w:tr>
        <w:tc>
          <w:tcPr>
            <w:tcW w:type="dxa" w:w="3120"/>
          </w:tcPr>
          <w:p>
            <w:r>
              <w:t>Premium</w:t>
            </w:r>
          </w:p>
        </w:tc>
        <w:tc>
          <w:tcPr>
            <w:tcW w:type="dxa" w:w="3120"/>
          </w:tcPr>
          <w:p>
            <w:r>
              <w:t>User DNA match + insights</w:t>
            </w:r>
          </w:p>
        </w:tc>
        <w:tc>
          <w:tcPr>
            <w:tcW w:type="dxa" w:w="3120"/>
          </w:tcPr>
          <w:p>
            <w:r>
              <w:t>₺149/mo</w:t>
            </w:r>
          </w:p>
        </w:tc>
      </w:tr>
      <w:tr>
        <w:tc>
          <w:tcPr>
            <w:tcW w:type="dxa" w:w="3120"/>
          </w:tcPr>
          <w:p>
            <w:r>
              <w:t>Pro</w:t>
            </w:r>
          </w:p>
        </w:tc>
        <w:tc>
          <w:tcPr>
            <w:tcW w:type="dxa" w:w="3120"/>
          </w:tcPr>
          <w:p>
            <w:r>
              <w:t>Whale Cluster Alerts</w:t>
            </w:r>
          </w:p>
        </w:tc>
        <w:tc>
          <w:tcPr>
            <w:tcW w:type="dxa" w:w="3120"/>
          </w:tcPr>
          <w:p>
            <w:r>
              <w:t>₺299/mo</w:t>
            </w:r>
          </w:p>
        </w:tc>
      </w:tr>
      <w:tr>
        <w:tc>
          <w:tcPr>
            <w:tcW w:type="dxa" w:w="3120"/>
          </w:tcPr>
          <w:p>
            <w:r>
              <w:t>Enterprise</w:t>
            </w:r>
          </w:p>
        </w:tc>
        <w:tc>
          <w:tcPr>
            <w:tcW w:type="dxa" w:w="3120"/>
          </w:tcPr>
          <w:p>
            <w:r>
              <w:t>Historical correlation trends (5yr)</w:t>
            </w:r>
          </w:p>
        </w:tc>
        <w:tc>
          <w:tcPr>
            <w:tcW w:type="dxa" w:w="3120"/>
          </w:tcPr>
          <w:p>
            <w:r>
              <w:t>₺2,999/mo</w:t>
            </w:r>
          </w:p>
        </w:tc>
      </w:tr>
    </w:tbl>
    <w:p/>
    <w:p>
      <w:r/>
      <w:r>
        <w:rPr>
          <w:b/>
        </w:rPr>
        <w:t>Use Cases:</w:t>
      </w:r>
      <w:r/>
    </w:p>
    <w:p/>
    <w:p>
      <w:pPr>
        <w:pStyle w:val="ListNumber"/>
        <w:ind w:left="0"/>
      </w:pPr>
      <w:r>
        <w:t>**Consensus Detection**</w:t>
      </w:r>
    </w:p>
    <w:p>
      <w:pPr>
        <w:pStyle w:val="ListBullet"/>
        <w:ind w:left="360"/>
      </w:pPr>
      <w:r>
        <w:t>"Whale'ler aynı yönde mi hareket ediyor?"</w:t>
      </w:r>
    </w:p>
    <w:p>
      <w:pPr>
        <w:pStyle w:val="ListBullet"/>
        <w:ind w:left="360"/>
      </w:pPr>
      <w:r>
        <w:t>High consensus = güçlü trend</w:t>
      </w:r>
    </w:p>
    <w:p>
      <w:pPr>
        <w:pStyle w:val="ListBullet"/>
        <w:ind w:left="360"/>
      </w:pPr>
      <w:r>
        <w:t>Low consensus = belirsizlik, dikkat!</w:t>
      </w:r>
    </w:p>
    <w:p/>
    <w:p>
      <w:pPr>
        <w:pStyle w:val="ListNumber"/>
        <w:ind w:left="0"/>
      </w:pPr>
      <w:r>
        <w:t>**Style Clustering**</w:t>
      </w:r>
    </w:p>
    <w:p>
      <w:pPr>
        <w:pStyle w:val="ListBullet"/>
        <w:ind w:left="360"/>
      </w:pPr>
      <w:r>
        <w:t>Value investors cluster → Value hisseler yükselecek</w:t>
      </w:r>
    </w:p>
    <w:p>
      <w:pPr>
        <w:pStyle w:val="ListBullet"/>
        <w:ind w:left="360"/>
      </w:pPr>
      <w:r>
        <w:t>Growth investors cluster → Tech hisselere ilgi artacak</w:t>
      </w:r>
    </w:p>
    <w:p>
      <w:pPr>
        <w:pStyle w:val="ListBullet"/>
        <w:ind w:left="360"/>
      </w:pPr>
      <w:r>
        <w:t>Mixed clustering → Neutral market</w:t>
      </w:r>
    </w:p>
    <w:p/>
    <w:p>
      <w:pPr>
        <w:pStyle w:val="ListNumber"/>
        <w:ind w:left="0"/>
      </w:pPr>
      <w:r>
        <w:t>**User Portfolio Benchmarking**</w:t>
      </w:r>
    </w:p>
    <w:p>
      <w:pPr>
        <w:pStyle w:val="ListBullet"/>
        <w:ind w:left="360"/>
      </w:pPr>
      <w:r>
        <w:t>"Benim yatırım DNA'm kime benziyor?"</w:t>
      </w:r>
    </w:p>
    <w:p>
      <w:pPr>
        <w:pStyle w:val="ListBullet"/>
        <w:ind w:left="360"/>
      </w:pPr>
      <w:r>
        <w:t>Buffett-like = Value investor</w:t>
      </w:r>
    </w:p>
    <w:p>
      <w:pPr>
        <w:pStyle w:val="ListBullet"/>
        <w:ind w:left="360"/>
      </w:pPr>
      <w:r>
        <w:t>Wood-like = Growth/Innovation investor</w:t>
      </w:r>
    </w:p>
    <w:p>
      <w:pPr>
        <w:pStyle w:val="ListBullet"/>
        <w:ind w:left="360"/>
      </w:pPr>
      <w:r>
        <w:t>No match = Unique strategy</w:t>
      </w:r>
    </w:p>
    <w:p/>
    <w:p>
      <w:pPr>
        <w:pStyle w:val="ListNumber"/>
        <w:ind w:left="0"/>
      </w:pPr>
      <w:r>
        <w:t>**Divergence Trading**</w:t>
      </w:r>
    </w:p>
    <w:p>
      <w:pPr>
        <w:pStyle w:val="ListBullet"/>
        <w:ind w:left="360"/>
      </w:pPr>
      <w:r>
        <w:t>Whale'ler çatışıyor → Volatilite artabilir</w:t>
      </w:r>
    </w:p>
    <w:p>
      <w:pPr>
        <w:pStyle w:val="ListBullet"/>
        <w:ind w:left="360"/>
      </w:pPr>
      <w:r>
        <w:t>Birisi haklı çıkacak → Opportunity!</w:t>
      </w:r>
    </w:p>
    <w:p/>
    <w:p>
      <w:r/>
      <w:r>
        <w:rPr>
          <w:b/>
        </w:rPr>
        <w:t>Kod:</w:t>
      </w:r>
      <w:r/>
    </w:p>
    <w:p>
      <w:pPr>
        <w:pStyle w:val="ListBullet"/>
        <w:ind w:left="0"/>
      </w:pPr>
      <w:r>
        <w:t>`modules/whale_correlation.py`: 550 satır</w:t>
      </w:r>
    </w:p>
    <w:p>
      <w:pPr>
        <w:pStyle w:val="ListBullet"/>
        <w:ind w:left="0"/>
      </w:pPr>
      <w:r>
        <w:t>`modules/whale_correlation_ui.py`: 400 satır</w:t>
      </w:r>
    </w:p>
    <w:p>
      <w:pPr>
        <w:pStyle w:val="ListBullet"/>
        <w:ind w:left="0"/>
      </w:pPr>
      <w:r>
        <w:t>**Total:** 950 satır</w:t>
      </w:r>
    </w:p>
    <w:p/>
    <w:p>
      <w:r/>
      <w:r>
        <w:rPr>
          <w:b/>
        </w:rPr>
        <w:t>Dependencies:</w:t>
      </w:r>
      <w:r/>
    </w:p>
    <w:p>
      <w:pPr>
        <w:pStyle w:val="ListBullet"/>
        <w:ind w:left="0"/>
      </w:pPr>
      <w:r>
        <w:t>pandas, numpy (data processing)</w:t>
      </w:r>
    </w:p>
    <w:p>
      <w:pPr>
        <w:pStyle w:val="ListBullet"/>
        <w:ind w:left="0"/>
      </w:pPr>
      <w:r>
        <w:t>networkx (clustering &amp; graph)</w:t>
      </w:r>
    </w:p>
    <w:p>
      <w:pPr>
        <w:pStyle w:val="ListBullet"/>
        <w:ind w:left="0"/>
      </w:pPr>
      <w:r>
        <w:t>plotly (visualizations)</w:t>
      </w:r>
    </w:p>
    <w:p>
      <w:pPr>
        <w:pStyle w:val="ListBullet"/>
        <w:ind w:left="0"/>
      </w:pPr>
      <w:r>
        <w:t>streamlit (UI)</w:t>
      </w:r>
    </w:p>
    <w:p/>
    <w:p>
      <w:r>
        <w:t>________________________________________________________________________________</w:t>
      </w:r>
    </w:p>
    <w:p/>
    <w:p>
      <w:pPr>
        <w:pStyle w:val="Heading3"/>
        <w:spacing w:before="240" w:after="120"/>
      </w:pPr>
      <w:r>
        <w:t>4.7 AI Insight Engine</w:t>
      </w:r>
    </w:p>
    <w:p/>
    <w:p>
      <w:r/>
      <w:r>
        <w:rPr>
          <w:b/>
        </w:rPr>
        <w:t>Amaç:</w:t>
      </w:r>
      <w:r>
        <w:t xml:space="preserve"> Tüm modüllerden gelen verileri analiz edip otomatik, actionable içgörüler üret.</w:t>
      </w:r>
    </w:p>
    <w:p/>
    <w:p>
      <w:r/>
      <w:r>
        <w:rPr>
          <w:b/>
        </w:rPr>
        <w:t>Insight Categories:</w:t>
      </w:r>
      <w:r/>
    </w:p>
    <w:p/>
    <w:p>
      <w:pPr>
        <w:pStyle w:val="ListNumber"/>
        <w:ind w:left="0"/>
      </w:pPr>
      <w:r>
        <w:t>**Portfolio Insights (8+ rules)**</w:t>
      </w:r>
    </w:p>
    <w:p>
      <w:pPr>
        <w:pStyle w:val="ListBullet"/>
        <w:ind w:left="360"/>
      </w:pPr>
      <w:r>
        <w:t>Overall health assessment</w:t>
      </w:r>
    </w:p>
    <w:p>
      <w:pPr>
        <w:pStyle w:val="ListBullet"/>
        <w:ind w:left="360"/>
      </w:pPr>
      <w:r>
        <w:t>Diversification warnings</w:t>
      </w:r>
    </w:p>
    <w:p>
      <w:pPr>
        <w:pStyle w:val="ListBullet"/>
        <w:ind w:left="360"/>
      </w:pPr>
      <w:r>
        <w:t>Sector concentration risks</w:t>
      </w:r>
    </w:p>
    <w:p>
      <w:pPr>
        <w:pStyle w:val="ListBullet"/>
        <w:ind w:left="360"/>
      </w:pPr>
      <w:r>
        <w:t>Risk level evaluation</w:t>
      </w:r>
    </w:p>
    <w:p>
      <w:pPr>
        <w:pStyle w:val="ListBullet"/>
        <w:ind w:left="360"/>
      </w:pPr>
      <w:r>
        <w:t>Momentum analysis</w:t>
      </w:r>
    </w:p>
    <w:p>
      <w:pPr>
        <w:pStyle w:val="ListBullet"/>
        <w:ind w:left="360"/>
      </w:pPr>
      <w:r>
        <w:t>Position size alerts</w:t>
      </w:r>
    </w:p>
    <w:p>
      <w:pPr>
        <w:pStyle w:val="ListBullet"/>
        <w:ind w:left="360"/>
      </w:pPr>
      <w:r>
        <w:t>Liquidity warnings</w:t>
      </w:r>
    </w:p>
    <w:p/>
    <w:p>
      <w:pPr>
        <w:pStyle w:val="ListNumber"/>
        <w:ind w:left="0"/>
      </w:pPr>
      <w:r>
        <w:t>**ETF Insights (6+ rules)**</w:t>
      </w:r>
    </w:p>
    <w:p>
      <w:pPr>
        <w:pStyle w:val="ListBullet"/>
        <w:ind w:left="360"/>
      </w:pPr>
      <w:r>
        <w:t>ETF presence analysis</w:t>
      </w:r>
    </w:p>
    <w:p>
      <w:pPr>
        <w:pStyle w:val="ListBullet"/>
        <w:ind w:left="360"/>
      </w:pPr>
      <w:r>
        <w:t>Weight concentration</w:t>
      </w:r>
    </w:p>
    <w:p>
      <w:pPr>
        <w:pStyle w:val="ListBullet"/>
        <w:ind w:left="360"/>
      </w:pPr>
      <w:r>
        <w:t>Fund manager signals</w:t>
      </w:r>
    </w:p>
    <w:p>
      <w:pPr>
        <w:pStyle w:val="ListBullet"/>
        <w:ind w:left="360"/>
      </w:pPr>
      <w:r>
        <w:t>Top holder identification</w:t>
      </w:r>
    </w:p>
    <w:p>
      <w:pPr>
        <w:pStyle w:val="ListBullet"/>
        <w:ind w:left="360"/>
      </w:pPr>
      <w:r>
        <w:t>Sector ETF coverage</w:t>
      </w:r>
    </w:p>
    <w:p/>
    <w:p>
      <w:pPr>
        <w:pStyle w:val="ListNumber"/>
        <w:ind w:left="0"/>
      </w:pPr>
      <w:r>
        <w:t>**Scenario Insights (10+ rules)**</w:t>
      </w:r>
    </w:p>
    <w:p>
      <w:pPr>
        <w:pStyle w:val="ListBullet"/>
        <w:ind w:left="360"/>
      </w:pPr>
      <w:r>
        <w:t>Overall impact assessment</w:t>
      </w:r>
    </w:p>
    <w:p>
      <w:pPr>
        <w:pStyle w:val="ListBullet"/>
        <w:ind w:left="360"/>
      </w:pPr>
      <w:r>
        <w:t>Winner/loser ratio</w:t>
      </w:r>
    </w:p>
    <w:p>
      <w:pPr>
        <w:pStyle w:val="ListBullet"/>
        <w:ind w:left="360"/>
      </w:pPr>
      <w:r>
        <w:t>Sector exposure risks</w:t>
      </w:r>
    </w:p>
    <w:p>
      <w:pPr>
        <w:pStyle w:val="ListBullet"/>
        <w:ind w:left="360"/>
      </w:pPr>
      <w:r>
        <w:t>Concentration warnings</w:t>
      </w:r>
    </w:p>
    <w:p>
      <w:pPr>
        <w:pStyle w:val="ListBullet"/>
        <w:ind w:left="360"/>
      </w:pPr>
      <w:r>
        <w:t>Defensive position analysis</w:t>
      </w:r>
    </w:p>
    <w:p>
      <w:pPr>
        <w:pStyle w:val="ListBullet"/>
        <w:ind w:left="360"/>
      </w:pPr>
      <w:r>
        <w:t>Scenario-specific tips</w:t>
      </w:r>
    </w:p>
    <w:p/>
    <w:p>
      <w:pPr>
        <w:pStyle w:val="ListNumber"/>
        <w:ind w:left="0"/>
      </w:pPr>
      <w:r>
        <w:t>**Fund Flow Insights (6+ rules)**</w:t>
      </w:r>
    </w:p>
    <w:p>
      <w:pPr>
        <w:pStyle w:val="ListBullet"/>
        <w:ind w:left="360"/>
      </w:pPr>
      <w:r>
        <w:t>Market sentiment</w:t>
      </w:r>
    </w:p>
    <w:p>
      <w:pPr>
        <w:pStyle w:val="ListBullet"/>
        <w:ind w:left="360"/>
      </w:pPr>
      <w:r>
        <w:t>Sector rotation</w:t>
      </w:r>
    </w:p>
    <w:p>
      <w:pPr>
        <w:pStyle w:val="ListBullet"/>
        <w:ind w:left="360"/>
      </w:pPr>
      <w:r>
        <w:t>Signal strength</w:t>
      </w:r>
    </w:p>
    <w:p>
      <w:pPr>
        <w:pStyle w:val="ListBullet"/>
        <w:ind w:left="360"/>
      </w:pPr>
      <w:r>
        <w:t>Flow concentration</w:t>
      </w:r>
    </w:p>
    <w:p>
      <w:pPr>
        <w:pStyle w:val="ListBullet"/>
        <w:ind w:left="360"/>
      </w:pPr>
      <w:r>
        <w:t>Anomaly alerts</w:t>
      </w:r>
    </w:p>
    <w:p>
      <w:pPr>
        <w:pStyle w:val="ListBullet"/>
        <w:ind w:left="360"/>
      </w:pPr>
      <w:r>
        <w:t>Bull/bear market signals</w:t>
      </w:r>
    </w:p>
    <w:p/>
    <w:p>
      <w:pPr>
        <w:pStyle w:val="ListNumber"/>
        <w:ind w:left="0"/>
      </w:pPr>
      <w:r>
        <w:t>**Whale Insights (8+ rules)**</w:t>
      </w:r>
    </w:p>
    <w:p>
      <w:pPr>
        <w:pStyle w:val="ListBullet"/>
        <w:ind w:left="360"/>
      </w:pPr>
      <w:r>
        <w:t>Investment style consistency</w:t>
      </w:r>
    </w:p>
    <w:p>
      <w:pPr>
        <w:pStyle w:val="ListBullet"/>
        <w:ind w:left="360"/>
      </w:pPr>
      <w:r>
        <w:t>Concentration warnings</w:t>
      </w:r>
    </w:p>
    <w:p>
      <w:pPr>
        <w:pStyle w:val="ListBullet"/>
        <w:ind w:left="360"/>
      </w:pPr>
      <w:r>
        <w:t>Sector focus</w:t>
      </w:r>
    </w:p>
    <w:p>
      <w:pPr>
        <w:pStyle w:val="ListBullet"/>
        <w:ind w:left="360"/>
      </w:pPr>
      <w:r>
        <w:t>Whale move analysis</w:t>
      </w:r>
    </w:p>
    <w:p>
      <w:pPr>
        <w:pStyle w:val="ListBullet"/>
        <w:ind w:left="360"/>
      </w:pPr>
      <w:r>
        <w:t>Investor DNA detection</w:t>
      </w:r>
    </w:p>
    <w:p>
      <w:pPr>
        <w:pStyle w:val="ListBullet"/>
        <w:ind w:left="360"/>
      </w:pPr>
      <w:r>
        <w:t>Action recommendations</w:t>
      </w:r>
    </w:p>
    <w:p/>
    <w:p>
      <w:r/>
      <w:r>
        <w:rPr>
          <w:b/>
        </w:rPr>
        <w:t>Rule Engine Architecture:</w:t>
      </w:r>
      <w:r/>
    </w:p>
    <w:p/>
    <w:p>
      <w:pPr>
        <w:ind w:left="720"/>
      </w:pPr>
      <w:r>
        <w:rPr>
          <w:rFonts w:ascii="Courier New" w:hAnsi="Courier New"/>
          <w:sz w:val="18"/>
        </w:rPr>
        <w:t>class InsightEngine:</w:t>
      </w:r>
    </w:p>
    <w:p>
      <w:pPr>
        <w:ind w:left="720"/>
      </w:pPr>
      <w:r>
        <w:rPr>
          <w:rFonts w:ascii="Courier New" w:hAnsi="Courier New"/>
          <w:sz w:val="18"/>
        </w:rPr>
        <w:t xml:space="preserve">    def generate_insights(data, type):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insights = []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 xml:space="preserve">        # Rule-based analysis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for rule in RULES[type]: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   if rule.condition(data):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       insight = rule.generate(data)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        insights.append(insight)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 xml:space="preserve">        # Severity classification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insights = classify_severity(insights)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 xml:space="preserve">        return insights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# Severity levels</w:t>
      </w:r>
    </w:p>
    <w:p>
      <w:pPr>
        <w:ind w:left="720"/>
      </w:pPr>
      <w:r>
        <w:rPr>
          <w:rFonts w:ascii="Courier New" w:hAnsi="Courier New"/>
          <w:sz w:val="18"/>
        </w:rPr>
        <w:t>🟢 = Positive/Good</w:t>
      </w:r>
    </w:p>
    <w:p>
      <w:pPr>
        <w:ind w:left="720"/>
      </w:pPr>
      <w:r>
        <w:rPr>
          <w:rFonts w:ascii="Courier New" w:hAnsi="Courier New"/>
          <w:sz w:val="18"/>
        </w:rPr>
        <w:t>🟡 = Warning/Moderate</w:t>
      </w:r>
    </w:p>
    <w:p>
      <w:pPr>
        <w:ind w:left="720"/>
      </w:pPr>
      <w:r>
        <w:rPr>
          <w:rFonts w:ascii="Courier New" w:hAnsi="Courier New"/>
          <w:sz w:val="18"/>
        </w:rPr>
        <w:t>⚠️ = Alert/Caution</w:t>
      </w:r>
    </w:p>
    <w:p>
      <w:pPr>
        <w:ind w:left="720"/>
      </w:pPr>
      <w:r>
        <w:rPr>
          <w:rFonts w:ascii="Courier New" w:hAnsi="Courier New"/>
          <w:sz w:val="18"/>
        </w:rPr>
        <w:t>🔴 = Critical/Bad</w:t>
      </w:r>
    </w:p>
    <w:p/>
    <w:p>
      <w:r/>
      <w:r>
        <w:rPr>
          <w:b/>
        </w:rPr>
        <w:t>Color-Coded Display:</w:t>
      </w:r>
      <w:r/>
    </w:p>
    <w:p/>
    <w:p>
      <w:pPr>
        <w:ind w:left="720"/>
      </w:pPr>
      <w:r>
        <w:rPr>
          <w:rFonts w:ascii="Courier New" w:hAnsi="Courier New"/>
          <w:sz w:val="18"/>
        </w:rPr>
        <w:t>if insight.startswith("🟢"):</w:t>
      </w:r>
    </w:p>
    <w:p>
      <w:pPr>
        <w:ind w:left="720"/>
      </w:pPr>
      <w:r>
        <w:rPr>
          <w:rFonts w:ascii="Courier New" w:hAnsi="Courier New"/>
          <w:sz w:val="18"/>
        </w:rPr>
        <w:t xml:space="preserve">    st.success(insight)</w:t>
      </w:r>
    </w:p>
    <w:p>
      <w:pPr>
        <w:ind w:left="720"/>
      </w:pPr>
      <w:r>
        <w:rPr>
          <w:rFonts w:ascii="Courier New" w:hAnsi="Courier New"/>
          <w:sz w:val="18"/>
        </w:rPr>
        <w:t>elif insight.startswith("🟡") or insight.startswith("⚠️"):</w:t>
      </w:r>
    </w:p>
    <w:p>
      <w:pPr>
        <w:ind w:left="720"/>
      </w:pPr>
      <w:r>
        <w:rPr>
          <w:rFonts w:ascii="Courier New" w:hAnsi="Courier New"/>
          <w:sz w:val="18"/>
        </w:rPr>
        <w:t xml:space="preserve">    st.warning(insight)</w:t>
      </w:r>
    </w:p>
    <w:p>
      <w:pPr>
        <w:ind w:left="720"/>
      </w:pPr>
      <w:r>
        <w:rPr>
          <w:rFonts w:ascii="Courier New" w:hAnsi="Courier New"/>
          <w:sz w:val="18"/>
        </w:rPr>
        <w:t>elif insight.startswith("🔴"):</w:t>
      </w:r>
    </w:p>
    <w:p>
      <w:pPr>
        <w:ind w:left="720"/>
      </w:pPr>
      <w:r>
        <w:rPr>
          <w:rFonts w:ascii="Courier New" w:hAnsi="Courier New"/>
          <w:sz w:val="18"/>
        </w:rPr>
        <w:t xml:space="preserve">    st.error(insight)</w:t>
      </w:r>
    </w:p>
    <w:p>
      <w:pPr>
        <w:ind w:left="720"/>
      </w:pPr>
      <w:r>
        <w:rPr>
          <w:rFonts w:ascii="Courier New" w:hAnsi="Courier New"/>
          <w:sz w:val="18"/>
        </w:rPr>
        <w:t>else:</w:t>
      </w:r>
    </w:p>
    <w:p>
      <w:pPr>
        <w:ind w:left="720"/>
      </w:pPr>
      <w:r>
        <w:rPr>
          <w:rFonts w:ascii="Courier New" w:hAnsi="Courier New"/>
          <w:sz w:val="18"/>
        </w:rPr>
        <w:t xml:space="preserve">    st.info(insight)</w:t>
      </w:r>
    </w:p>
    <w:p/>
    <w:p>
      <w:r/>
      <w:r>
        <w:rPr>
          <w:b/>
        </w:rPr>
        <w:t>Example Insights:</w:t>
      </w:r>
      <w:r/>
    </w:p>
    <w:p/>
    <w:p>
      <w:r/>
      <w:r>
        <w:rPr>
          <w:b/>
        </w:rPr>
        <w:t>Portfolio:</w:t>
      </w:r>
      <w:r/>
    </w:p>
    <w:p>
      <w:pPr>
        <w:ind w:left="720"/>
      </w:pPr>
      <w:r>
        <w:rPr>
          <w:rFonts w:ascii="Courier New" w:hAnsi="Courier New"/>
          <w:sz w:val="18"/>
        </w:rPr>
        <w:t>🔴 Zayıf Portföy: Skorunuz 52/100. Acil revizyonlar gerekiyor.</w:t>
      </w:r>
    </w:p>
    <w:p>
      <w:pPr>
        <w:ind w:left="720"/>
      </w:pPr>
      <w:r>
        <w:rPr>
          <w:rFonts w:ascii="Courier New" w:hAnsi="Courier New"/>
          <w:sz w:val="18"/>
        </w:rPr>
        <w:t>⚠️ Düşük Çeşitlendirme: Sadece 3 hisse var. Risk yüksek!</w:t>
      </w:r>
    </w:p>
    <w:p>
      <w:pPr>
        <w:ind w:left="720"/>
      </w:pPr>
      <w:r>
        <w:rPr>
          <w:rFonts w:ascii="Courier New" w:hAnsi="Courier New"/>
          <w:sz w:val="18"/>
        </w:rPr>
        <w:t>🔴 Sektör Riski: Teknoloji %85. Çok riskli!</w:t>
      </w:r>
    </w:p>
    <w:p/>
    <w:p>
      <w:r/>
      <w:r>
        <w:rPr>
          <w:b/>
        </w:rPr>
        <w:t>Scenario:</w:t>
      </w:r>
      <w:r/>
    </w:p>
    <w:p>
      <w:pPr>
        <w:ind w:left="720"/>
      </w:pPr>
      <w:r>
        <w:rPr>
          <w:rFonts w:ascii="Courier New" w:hAnsi="Courier New"/>
          <w:sz w:val="18"/>
        </w:rPr>
        <w:t>🔴 Kritik Kayıp: Portföyünüz %22.5 değer kaybeder.</w:t>
      </w:r>
    </w:p>
    <w:p>
      <w:pPr>
        <w:ind w:left="720"/>
      </w:pPr>
      <w:r>
        <w:rPr>
          <w:rFonts w:ascii="Courier New" w:hAnsi="Courier New"/>
          <w:sz w:val="18"/>
        </w:rPr>
        <w:t>⚠️ En Kötü Sektör: Finans %-18.2 etkileniyor.</w:t>
      </w:r>
    </w:p>
    <w:p>
      <w:pPr>
        <w:ind w:left="720"/>
      </w:pPr>
      <w:r>
        <w:rPr>
          <w:rFonts w:ascii="Courier New" w:hAnsi="Courier New"/>
          <w:sz w:val="18"/>
        </w:rPr>
        <w:t>🟢 Defansif Pozisyonlar: %60'ı az etkileniyor.</w:t>
      </w:r>
    </w:p>
    <w:p/>
    <w:p>
      <w:r/>
      <w:r>
        <w:rPr>
          <w:b/>
        </w:rPr>
        <w:t>Whale:</w:t>
      </w:r>
      <w:r/>
    </w:p>
    <w:p>
      <w:pPr>
        <w:ind w:left="720"/>
      </w:pPr>
      <w:r>
        <w:rPr>
          <w:rFonts w:ascii="Courier New" w:hAnsi="Courier New"/>
          <w:sz w:val="18"/>
        </w:rPr>
        <w:t>🎯 En Büyük Alım: OXY (+5.5%) - Bu hisseye güveni yüksek!</w:t>
      </w:r>
    </w:p>
    <w:p>
      <w:pPr>
        <w:ind w:left="720"/>
      </w:pPr>
      <w:r>
        <w:rPr>
          <w:rFonts w:ascii="Courier New" w:hAnsi="Courier New"/>
          <w:sz w:val="18"/>
        </w:rPr>
        <w:t>🐘 Buffett DNA'sı: Value sektörleri %67 dominant.</w:t>
      </w:r>
    </w:p>
    <w:p>
      <w:pPr>
        <w:ind w:left="720"/>
      </w:pPr>
      <w:r>
        <w:rPr>
          <w:rFonts w:ascii="Courier New" w:hAnsi="Courier New"/>
          <w:sz w:val="18"/>
        </w:rPr>
        <w:t>💡 Takip Listesi: Buffett OXY, GM, BAC alıyor.</w:t>
      </w:r>
    </w:p>
    <w:p/>
    <w:p>
      <w:r/>
      <w:r>
        <w:rPr>
          <w:b/>
        </w:rPr>
        <w:t>Kod:</w:t>
      </w:r>
      <w:r/>
    </w:p>
    <w:p>
      <w:pPr>
        <w:pStyle w:val="ListBullet"/>
        <w:ind w:left="0"/>
      </w:pPr>
      <w:r>
        <w:t>`modules/insight_engine.py`: 600 satır</w:t>
      </w:r>
    </w:p>
    <w:p/>
    <w:p>
      <w:r>
        <w:t>________________________________________________________________________________</w:t>
      </w:r>
    </w:p>
    <w:p/>
    <w:p>
      <w:pPr>
        <w:pStyle w:val="Heading3"/>
        <w:spacing w:before="240" w:after="120"/>
      </w:pPr>
      <w:r>
        <w:t>4.7 Data Reliability Audit</w:t>
      </w:r>
    </w:p>
    <w:p/>
    <w:p>
      <w:r/>
      <w:r>
        <w:rPr>
          <w:b/>
        </w:rPr>
        <w:t>Amaç:</w:t>
      </w:r>
      <w:r>
        <w:t xml:space="preserve"> Veri kalitesini kontrol et, kullanıcıya güven ver.</w:t>
      </w:r>
    </w:p>
    <w:p/>
    <w:p>
      <w:r/>
      <w:r>
        <w:rPr>
          <w:b/>
        </w:rPr>
        <w:t>Audit Checks: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Check</w:t>
            </w:r>
          </w:p>
        </w:tc>
        <w:tc>
          <w:tcPr>
            <w:tcW w:type="dxa" w:w="3120"/>
          </w:tcPr>
          <w:p>
            <w:r>
              <w:rPr>
                <w:b/>
              </w:rPr>
              <w:t>Açıklama</w:t>
            </w:r>
          </w:p>
        </w:tc>
        <w:tc>
          <w:tcPr>
            <w:tcW w:type="dxa" w:w="3120"/>
          </w:tcPr>
          <w:p>
            <w:r>
              <w:rPr>
                <w:b/>
              </w:rPr>
              <w:t>Pass Criteria</w:t>
            </w:r>
          </w:p>
        </w:tc>
      </w:tr>
      <w:tr>
        <w:tc>
          <w:tcPr>
            <w:tcW w:type="dxa" w:w="3120"/>
          </w:tcPr>
          <w:p>
            <w:r>
              <w:t>Database Connectivity</w:t>
            </w:r>
          </w:p>
        </w:tc>
        <w:tc>
          <w:tcPr>
            <w:tcW w:type="dxa" w:w="3120"/>
          </w:tcPr>
          <w:p>
            <w:r>
              <w:t>SQLite erişimi</w:t>
            </w:r>
          </w:p>
        </w:tc>
        <w:tc>
          <w:tcPr>
            <w:tcW w:type="dxa" w:w="3120"/>
          </w:tcPr>
          <w:p>
            <w:r>
              <w:t>Başarılı bağlantı</w:t>
            </w:r>
          </w:p>
        </w:tc>
      </w:tr>
      <w:tr>
        <w:tc>
          <w:tcPr>
            <w:tcW w:type="dxa" w:w="3120"/>
          </w:tcPr>
          <w:p>
            <w:r>
              <w:t>Data Freshness</w:t>
            </w:r>
          </w:p>
        </w:tc>
        <w:tc>
          <w:tcPr>
            <w:tcW w:type="dxa" w:w="3120"/>
          </w:tcPr>
          <w:p>
            <w:r>
              <w:t>Veri yaşı</w:t>
            </w:r>
          </w:p>
        </w:tc>
        <w:tc>
          <w:tcPr>
            <w:tcW w:type="dxa" w:w="3120"/>
          </w:tcPr>
          <w:p>
            <w:r>
              <w:t>&lt;7 gün</w:t>
            </w:r>
          </w:p>
        </w:tc>
      </w:tr>
      <w:tr>
        <w:tc>
          <w:tcPr>
            <w:tcW w:type="dxa" w:w="3120"/>
          </w:tcPr>
          <w:p>
            <w:r>
              <w:t>Weight Consistency</w:t>
            </w:r>
          </w:p>
        </w:tc>
        <w:tc>
          <w:tcPr>
            <w:tcW w:type="dxa" w:w="3120"/>
          </w:tcPr>
          <w:p>
            <w:r>
              <w:t>Ağırlık toplamı</w:t>
            </w:r>
          </w:p>
        </w:tc>
        <w:tc>
          <w:tcPr>
            <w:tcW w:type="dxa" w:w="3120"/>
          </w:tcPr>
          <w:p>
            <w:r>
              <w:t>95-105%</w:t>
            </w:r>
          </w:p>
        </w:tc>
      </w:tr>
      <w:tr>
        <w:tc>
          <w:tcPr>
            <w:tcW w:type="dxa" w:w="3120"/>
          </w:tcPr>
          <w:p>
            <w:r>
              <w:t>Anomaly Detection</w:t>
            </w:r>
          </w:p>
        </w:tc>
        <w:tc>
          <w:tcPr>
            <w:tcW w:type="dxa" w:w="3120"/>
          </w:tcPr>
          <w:p>
            <w:r>
              <w:t>Ani sıçramalar</w:t>
            </w:r>
          </w:p>
        </w:tc>
        <w:tc>
          <w:tcPr>
            <w:tcW w:type="dxa" w:w="3120"/>
          </w:tcPr>
          <w:p>
            <w:r>
              <w:t>&lt;20% tek günde</w:t>
            </w:r>
          </w:p>
        </w:tc>
      </w:tr>
      <w:tr>
        <w:tc>
          <w:tcPr>
            <w:tcW w:type="dxa" w:w="3120"/>
          </w:tcPr>
          <w:p>
            <w:r>
              <w:t>Data Coverage</w:t>
            </w:r>
          </w:p>
        </w:tc>
        <w:tc>
          <w:tcPr>
            <w:tcW w:type="dxa" w:w="3120"/>
          </w:tcPr>
          <w:p>
            <w:r>
              <w:t>Kapsam</w:t>
            </w:r>
          </w:p>
        </w:tc>
        <w:tc>
          <w:tcPr>
            <w:tcW w:type="dxa" w:w="3120"/>
          </w:tcPr>
          <w:p>
            <w:r>
              <w:t>&gt;80% target</w:t>
            </w:r>
          </w:p>
        </w:tc>
      </w:tr>
    </w:tbl>
    <w:p/>
    <w:p>
      <w:r/>
      <w:r>
        <w:rPr>
          <w:b/>
        </w:rPr>
        <w:t>Health Score Calculation:</w:t>
      </w:r>
      <w:r/>
    </w:p>
    <w:p/>
    <w:p>
      <w:pPr>
        <w:ind w:left="720"/>
      </w:pPr>
      <w:r>
        <w:rPr>
          <w:rFonts w:ascii="Courier New" w:hAnsi="Courier New"/>
          <w:sz w:val="18"/>
        </w:rPr>
        <w:t>health_score = (checks_passed / total_checks) × 100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if health_score &gt;= 80:</w:t>
      </w:r>
    </w:p>
    <w:p>
      <w:pPr>
        <w:ind w:left="720"/>
      </w:pPr>
      <w:r>
        <w:rPr>
          <w:rFonts w:ascii="Courier New" w:hAnsi="Courier New"/>
          <w:sz w:val="18"/>
        </w:rPr>
        <w:t xml:space="preserve">    status = "Excellent"</w:t>
      </w:r>
    </w:p>
    <w:p>
      <w:pPr>
        <w:ind w:left="720"/>
      </w:pPr>
      <w:r>
        <w:rPr>
          <w:rFonts w:ascii="Courier New" w:hAnsi="Courier New"/>
          <w:sz w:val="18"/>
        </w:rPr>
        <w:t>elif health_score &gt;= 60:</w:t>
      </w:r>
    </w:p>
    <w:p>
      <w:pPr>
        <w:ind w:left="720"/>
      </w:pPr>
      <w:r>
        <w:rPr>
          <w:rFonts w:ascii="Courier New" w:hAnsi="Courier New"/>
          <w:sz w:val="18"/>
        </w:rPr>
        <w:t xml:space="preserve">    status = "Good"</w:t>
      </w:r>
    </w:p>
    <w:p>
      <w:pPr>
        <w:ind w:left="720"/>
      </w:pPr>
      <w:r>
        <w:rPr>
          <w:rFonts w:ascii="Courier New" w:hAnsi="Courier New"/>
          <w:sz w:val="18"/>
        </w:rPr>
        <w:t>else:</w:t>
      </w:r>
    </w:p>
    <w:p>
      <w:pPr>
        <w:ind w:left="720"/>
      </w:pPr>
      <w:r>
        <w:rPr>
          <w:rFonts w:ascii="Courier New" w:hAnsi="Courier New"/>
          <w:sz w:val="18"/>
        </w:rPr>
        <w:t xml:space="preserve">    status = "Poor"</w:t>
      </w:r>
    </w:p>
    <w:p/>
    <w:p>
      <w:r/>
      <w:r>
        <w:rPr>
          <w:b/>
        </w:rPr>
        <w:t>Output:</w:t>
      </w:r>
      <w:r/>
    </w:p>
    <w:p/>
    <w:p>
      <w:pPr>
        <w:ind w:left="720"/>
      </w:pPr>
      <w:r>
        <w:rPr>
          <w:rFonts w:ascii="Courier New" w:hAnsi="Courier New"/>
          <w:sz w:val="18"/>
        </w:rPr>
        <w:t>╔════════════════════════════════════════╗</w:t>
      </w:r>
    </w:p>
    <w:p>
      <w:pPr>
        <w:ind w:left="720"/>
      </w:pPr>
      <w:r>
        <w:rPr>
          <w:rFonts w:ascii="Courier New" w:hAnsi="Courier New"/>
          <w:sz w:val="18"/>
        </w:rPr>
        <w:t>║   Data Reliability Audit Report        ║</w:t>
      </w:r>
    </w:p>
    <w:p>
      <w:pPr>
        <w:ind w:left="720"/>
      </w:pPr>
      <w:r>
        <w:rPr>
          <w:rFonts w:ascii="Courier New" w:hAnsi="Courier New"/>
          <w:sz w:val="18"/>
        </w:rPr>
        <w:t>╚════════════════════════════════════════╝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Health Score: 83.3/100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📊 AUDIT SUMMARY:</w:t>
      </w:r>
    </w:p>
    <w:p>
      <w:pPr>
        <w:ind w:left="720"/>
      </w:pPr>
      <w:r>
        <w:rPr>
          <w:rFonts w:ascii="Courier New" w:hAnsi="Courier New"/>
          <w:sz w:val="18"/>
        </w:rPr>
        <w:t xml:space="preserve">  ✅ Checks Passed: 5</w:t>
      </w:r>
    </w:p>
    <w:p>
      <w:pPr>
        <w:ind w:left="720"/>
      </w:pPr>
      <w:r>
        <w:rPr>
          <w:rFonts w:ascii="Courier New" w:hAnsi="Courier New"/>
          <w:sz w:val="18"/>
        </w:rPr>
        <w:t xml:space="preserve">  ❌ Checks Failed: 1</w:t>
      </w:r>
    </w:p>
    <w:p>
      <w:pPr>
        <w:ind w:left="720"/>
      </w:pPr>
      <w:r>
        <w:rPr>
          <w:rFonts w:ascii="Courier New" w:hAnsi="Courier New"/>
          <w:sz w:val="18"/>
        </w:rPr>
        <w:t xml:space="preserve">  ⚠️  Warnings: 0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🟢 Status: GOOD - Data is reliable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💡 Recommendations:</w:t>
      </w:r>
    </w:p>
    <w:p>
      <w:pPr>
        <w:ind w:left="720"/>
      </w:pPr>
      <w:r>
        <w:rPr>
          <w:rFonts w:ascii="Courier New" w:hAnsi="Courier New"/>
          <w:sz w:val="18"/>
        </w:rPr>
        <w:t xml:space="preserve">  ℹ️ Update ETF holdings data (7+ days old)</w:t>
      </w:r>
    </w:p>
    <w:p/>
    <w:p>
      <w:r/>
      <w:r>
        <w:rPr>
          <w:b/>
        </w:rPr>
        <w:t>Kod:</w:t>
      </w:r>
      <w:r/>
    </w:p>
    <w:p>
      <w:pPr>
        <w:pStyle w:val="ListBullet"/>
        <w:ind w:left="0"/>
      </w:pPr>
      <w:r>
        <w:t>`modules/data_reliability.py`: 400 satır</w:t>
      </w:r>
    </w:p>
    <w:p/>
    <w:p>
      <w:r>
        <w:t>________________________________________________________________________________</w:t>
      </w:r>
    </w:p>
    <w:p/>
    <w:p>
      <w:pPr>
        <w:pStyle w:val="Heading2"/>
        <w:spacing w:before="360" w:after="120"/>
      </w:pPr>
      <w:r>
        <w:t>5. Benchmark Analizi</w:t>
      </w:r>
    </w:p>
    <w:p/>
    <w:p>
      <w:pPr>
        <w:pStyle w:val="Heading3"/>
        <w:spacing w:before="240" w:after="120"/>
      </w:pPr>
      <w:r>
        <w:t>5.1 Competitive Landscape</w:t>
      </w:r>
    </w:p>
    <w:p/>
    <w:p>
      <w:r/>
      <w:r>
        <w:rPr>
          <w:b/>
        </w:rPr>
        <w:t>Karşılaştırma Matrisi: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type="dxa" w:w="1337"/>
          </w:tcPr>
          <w:p>
            <w:r>
              <w:rPr>
                <w:b/>
              </w:rPr>
              <w:t>Özellik</w:t>
            </w:r>
          </w:p>
        </w:tc>
        <w:tc>
          <w:tcPr>
            <w:tcW w:type="dxa" w:w="1337"/>
          </w:tcPr>
          <w:p>
            <w:r>
              <w:rPr>
                <w:b/>
              </w:rPr>
              <w:t>FinanceIQ Pro</w:t>
            </w:r>
          </w:p>
        </w:tc>
        <w:tc>
          <w:tcPr>
            <w:tcW w:type="dxa" w:w="1337"/>
          </w:tcPr>
          <w:p>
            <w:r>
              <w:rPr>
                <w:b/>
              </w:rPr>
              <w:t>Bloomberg Terminal</w:t>
            </w:r>
          </w:p>
        </w:tc>
        <w:tc>
          <w:tcPr>
            <w:tcW w:type="dxa" w:w="1337"/>
          </w:tcPr>
          <w:p>
            <w:r>
              <w:rPr>
                <w:b/>
              </w:rPr>
              <w:t>Koyfin</w:t>
            </w:r>
          </w:p>
        </w:tc>
        <w:tc>
          <w:tcPr>
            <w:tcW w:type="dxa" w:w="1337"/>
          </w:tcPr>
          <w:p>
            <w:r>
              <w:rPr>
                <w:b/>
              </w:rPr>
              <w:t>TradingView</w:t>
            </w:r>
          </w:p>
        </w:tc>
        <w:tc>
          <w:tcPr>
            <w:tcW w:type="dxa" w:w="1337"/>
          </w:tcPr>
          <w:p>
            <w:r>
              <w:rPr>
                <w:b/>
              </w:rPr>
              <w:t>Matriks</w:t>
            </w:r>
          </w:p>
        </w:tc>
        <w:tc>
          <w:tcPr>
            <w:tcW w:type="dxa" w:w="1337"/>
          </w:tcPr>
          <w:p>
            <w:r>
              <w:rPr>
                <w:b/>
              </w:rPr>
              <w:t>Investing.com</w:t>
            </w:r>
          </w:p>
        </w:tc>
      </w:tr>
      <w:tr>
        <w:tc>
          <w:tcPr>
            <w:tcW w:type="dxa" w:w="1337"/>
          </w:tcPr>
          <w:p>
            <w:r>
              <w:t>**Fiyat ($/yıl)**</w:t>
            </w:r>
          </w:p>
        </w:tc>
        <w:tc>
          <w:tcPr>
            <w:tcW w:type="dxa" w:w="1337"/>
          </w:tcPr>
          <w:p>
            <w:r>
              <w:t>$60</w:t>
            </w:r>
          </w:p>
        </w:tc>
        <w:tc>
          <w:tcPr>
            <w:tcW w:type="dxa" w:w="1337"/>
          </w:tcPr>
          <w:p>
            <w:r>
              <w:t>$24,000</w:t>
            </w:r>
          </w:p>
        </w:tc>
        <w:tc>
          <w:tcPr>
            <w:tcW w:type="dxa" w:w="1337"/>
          </w:tcPr>
          <w:p>
            <w:r>
              <w:t>$420</w:t>
            </w:r>
          </w:p>
        </w:tc>
        <w:tc>
          <w:tcPr>
            <w:tcW w:type="dxa" w:w="1337"/>
          </w:tcPr>
          <w:p>
            <w:r>
              <w:t>$180</w:t>
            </w:r>
          </w:p>
        </w:tc>
        <w:tc>
          <w:tcPr>
            <w:tcW w:type="dxa" w:w="1337"/>
          </w:tcPr>
          <w:p>
            <w:r>
              <w:t>$0</w:t>
            </w:r>
          </w:p>
        </w:tc>
        <w:tc>
          <w:tcPr>
            <w:tcW w:type="dxa" w:w="1337"/>
          </w:tcPr>
          <w:p>
            <w:r>
              <w:t>$0</w:t>
            </w:r>
          </w:p>
        </w:tc>
      </w:tr>
      <w:tr>
        <w:tc>
          <w:tcPr>
            <w:tcW w:type="dxa" w:w="1337"/>
          </w:tcPr>
          <w:p>
            <w:r>
              <w:t>**Portfolio Health Score**</w:t>
            </w:r>
          </w:p>
        </w:tc>
        <w:tc>
          <w:tcPr>
            <w:tcW w:type="dxa" w:w="1337"/>
          </w:tcPr>
          <w:p>
            <w:r>
              <w:t>✅ (8 metrik)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✅ (basic)</w:t>
            </w:r>
          </w:p>
        </w:tc>
        <w:tc>
          <w:tcPr>
            <w:tcW w:type="dxa" w:w="1337"/>
          </w:tcPr>
          <w:p>
            <w:r>
              <w:t>❌</w:t>
            </w:r>
          </w:p>
        </w:tc>
        <w:tc>
          <w:tcPr>
            <w:tcW w:type="dxa" w:w="1337"/>
          </w:tcPr>
          <w:p>
            <w:r>
              <w:t>❌</w:t>
            </w:r>
          </w:p>
        </w:tc>
        <w:tc>
          <w:tcPr>
            <w:tcW w:type="dxa" w:w="1337"/>
          </w:tcPr>
          <w:p>
            <w:r>
              <w:t>❌</w:t>
            </w:r>
          </w:p>
        </w:tc>
      </w:tr>
      <w:tr>
        <w:tc>
          <w:tcPr>
            <w:tcW w:type="dxa" w:w="1337"/>
          </w:tcPr>
          <w:p>
            <w:r>
              <w:t>**ETF Weight Tracking**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❌</w:t>
            </w:r>
          </w:p>
        </w:tc>
        <w:tc>
          <w:tcPr>
            <w:tcW w:type="dxa" w:w="1337"/>
          </w:tcPr>
          <w:p>
            <w:r>
              <w:t>❌</w:t>
            </w:r>
          </w:p>
        </w:tc>
        <w:tc>
          <w:tcPr>
            <w:tcW w:type="dxa" w:w="1337"/>
          </w:tcPr>
          <w:p>
            <w:r>
              <w:t>❌</w:t>
            </w:r>
          </w:p>
        </w:tc>
      </w:tr>
      <w:tr>
        <w:tc>
          <w:tcPr>
            <w:tcW w:type="dxa" w:w="1337"/>
          </w:tcPr>
          <w:p>
            <w:r>
              <w:t>**Scenario Analysis**</w:t>
            </w:r>
          </w:p>
        </w:tc>
        <w:tc>
          <w:tcPr>
            <w:tcW w:type="dxa" w:w="1337"/>
          </w:tcPr>
          <w:p>
            <w:r>
              <w:t>✅ (Monte Carlo)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✅ (basic)</w:t>
            </w:r>
          </w:p>
        </w:tc>
        <w:tc>
          <w:tcPr>
            <w:tcW w:type="dxa" w:w="1337"/>
          </w:tcPr>
          <w:p>
            <w:r>
              <w:t>❌</w:t>
            </w:r>
          </w:p>
        </w:tc>
        <w:tc>
          <w:tcPr>
            <w:tcW w:type="dxa" w:w="1337"/>
          </w:tcPr>
          <w:p>
            <w:r>
              <w:t>❌</w:t>
            </w:r>
          </w:p>
        </w:tc>
        <w:tc>
          <w:tcPr>
            <w:tcW w:type="dxa" w:w="1337"/>
          </w:tcPr>
          <w:p>
            <w:r>
              <w:t>❌</w:t>
            </w:r>
          </w:p>
        </w:tc>
      </w:tr>
      <w:tr>
        <w:tc>
          <w:tcPr>
            <w:tcW w:type="dxa" w:w="1337"/>
          </w:tcPr>
          <w:p>
            <w:r>
              <w:t>**Fund Flow Analysis**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❌</w:t>
            </w:r>
          </w:p>
        </w:tc>
        <w:tc>
          <w:tcPr>
            <w:tcW w:type="dxa" w:w="1337"/>
          </w:tcPr>
          <w:p>
            <w:r>
              <w:t>⚠️ (data only)</w:t>
            </w:r>
          </w:p>
        </w:tc>
        <w:tc>
          <w:tcPr>
            <w:tcW w:type="dxa" w:w="1337"/>
          </w:tcPr>
          <w:p>
            <w:r>
              <w:t>❌</w:t>
            </w:r>
          </w:p>
        </w:tc>
      </w:tr>
      <w:tr>
        <w:tc>
          <w:tcPr>
            <w:tcW w:type="dxa" w:w="1337"/>
          </w:tcPr>
          <w:p>
            <w:r>
              <w:t>**13F Whale Tracking**</w:t>
            </w:r>
          </w:p>
        </w:tc>
        <w:tc>
          <w:tcPr>
            <w:tcW w:type="dxa" w:w="1337"/>
          </w:tcPr>
          <w:p>
            <w:r>
              <w:t>✅ (7 investors)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❌</w:t>
            </w:r>
          </w:p>
        </w:tc>
        <w:tc>
          <w:tcPr>
            <w:tcW w:type="dxa" w:w="1337"/>
          </w:tcPr>
          <w:p>
            <w:r>
              <w:t>❌</w:t>
            </w:r>
          </w:p>
        </w:tc>
        <w:tc>
          <w:tcPr>
            <w:tcW w:type="dxa" w:w="1337"/>
          </w:tcPr>
          <w:p>
            <w:r>
              <w:t>❌</w:t>
            </w:r>
          </w:p>
        </w:tc>
      </w:tr>
      <w:tr>
        <w:tc>
          <w:tcPr>
            <w:tcW w:type="dxa" w:w="1337"/>
          </w:tcPr>
          <w:p>
            <w:r>
              <w:t>**AI Insights**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❌</w:t>
            </w:r>
          </w:p>
        </w:tc>
        <w:tc>
          <w:tcPr>
            <w:tcW w:type="dxa" w:w="1337"/>
          </w:tcPr>
          <w:p>
            <w:r>
              <w:t>❌</w:t>
            </w:r>
          </w:p>
        </w:tc>
        <w:tc>
          <w:tcPr>
            <w:tcW w:type="dxa" w:w="1337"/>
          </w:tcPr>
          <w:p>
            <w:r>
              <w:t>❌</w:t>
            </w:r>
          </w:p>
        </w:tc>
        <w:tc>
          <w:tcPr>
            <w:tcW w:type="dxa" w:w="1337"/>
          </w:tcPr>
          <w:p>
            <w:r>
              <w:t>❌</w:t>
            </w:r>
          </w:p>
        </w:tc>
        <w:tc>
          <w:tcPr>
            <w:tcW w:type="dxa" w:w="1337"/>
          </w:tcPr>
          <w:p>
            <w:r>
              <w:t>❌</w:t>
            </w:r>
          </w:p>
        </w:tc>
      </w:tr>
      <w:tr>
        <w:tc>
          <w:tcPr>
            <w:tcW w:type="dxa" w:w="1337"/>
          </w:tcPr>
          <w:p>
            <w:r>
              <w:t>**Türkiye Focus**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⚠️</w:t>
            </w:r>
          </w:p>
        </w:tc>
        <w:tc>
          <w:tcPr>
            <w:tcW w:type="dxa" w:w="1337"/>
          </w:tcPr>
          <w:p>
            <w:r>
              <w:t>❌</w:t>
            </w:r>
          </w:p>
        </w:tc>
        <w:tc>
          <w:tcPr>
            <w:tcW w:type="dxa" w:w="1337"/>
          </w:tcPr>
          <w:p>
            <w:r>
              <w:t>⚠️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⚠️</w:t>
            </w:r>
          </w:p>
        </w:tc>
      </w:tr>
      <w:tr>
        <w:tc>
          <w:tcPr>
            <w:tcW w:type="dxa" w:w="1337"/>
          </w:tcPr>
          <w:p>
            <w:r>
              <w:t>**TEFAS Integration**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❌</w:t>
            </w:r>
          </w:p>
        </w:tc>
        <w:tc>
          <w:tcPr>
            <w:tcW w:type="dxa" w:w="1337"/>
          </w:tcPr>
          <w:p>
            <w:r>
              <w:t>❌</w:t>
            </w:r>
          </w:p>
        </w:tc>
        <w:tc>
          <w:tcPr>
            <w:tcW w:type="dxa" w:w="1337"/>
          </w:tcPr>
          <w:p>
            <w:r>
              <w:t>❌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⚠️</w:t>
            </w:r>
          </w:p>
        </w:tc>
      </w:tr>
      <w:tr>
        <w:tc>
          <w:tcPr>
            <w:tcW w:type="dxa" w:w="1337"/>
          </w:tcPr>
          <w:p>
            <w:r>
              <w:t>**Real-time Data**</w:t>
            </w:r>
          </w:p>
        </w:tc>
        <w:tc>
          <w:tcPr>
            <w:tcW w:type="dxa" w:w="1337"/>
          </w:tcPr>
          <w:p>
            <w:r>
              <w:t>⚠️ (15-min delay)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⚠️</w:t>
            </w:r>
          </w:p>
        </w:tc>
      </w:tr>
      <w:tr>
        <w:tc>
          <w:tcPr>
            <w:tcW w:type="dxa" w:w="1337"/>
          </w:tcPr>
          <w:p>
            <w:r>
              <w:t>**Excel Export**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⚠️</w:t>
            </w:r>
          </w:p>
        </w:tc>
      </w:tr>
      <w:tr>
        <w:tc>
          <w:tcPr>
            <w:tcW w:type="dxa" w:w="1337"/>
          </w:tcPr>
          <w:p>
            <w:r>
              <w:t>**API Access**</w:t>
            </w:r>
          </w:p>
        </w:tc>
        <w:tc>
          <w:tcPr>
            <w:tcW w:type="dxa" w:w="1337"/>
          </w:tcPr>
          <w:p>
            <w:r>
              <w:t>⚠️ (roadmap)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❌</w:t>
            </w:r>
          </w:p>
        </w:tc>
        <w:tc>
          <w:tcPr>
            <w:tcW w:type="dxa" w:w="1337"/>
          </w:tcPr>
          <w:p>
            <w:r>
              <w:t>❌</w:t>
            </w:r>
          </w:p>
        </w:tc>
      </w:tr>
      <w:tr>
        <w:tc>
          <w:tcPr>
            <w:tcW w:type="dxa" w:w="1337"/>
          </w:tcPr>
          <w:p>
            <w:r>
              <w:t>**Mobile App**</w:t>
            </w:r>
          </w:p>
        </w:tc>
        <w:tc>
          <w:tcPr>
            <w:tcW w:type="dxa" w:w="1337"/>
          </w:tcPr>
          <w:p>
            <w:r>
              <w:t>❌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✅</w:t>
            </w:r>
          </w:p>
        </w:tc>
        <w:tc>
          <w:tcPr>
            <w:tcW w:type="dxa" w:w="1337"/>
          </w:tcPr>
          <w:p>
            <w:r>
              <w:t>✅</w:t>
            </w:r>
          </w:p>
        </w:tc>
      </w:tr>
      <w:tr>
        <w:tc>
          <w:tcPr>
            <w:tcW w:type="dxa" w:w="1337"/>
          </w:tcPr>
          <w:p>
            <w:r>
              <w:t>**Customer Support**</w:t>
            </w:r>
          </w:p>
        </w:tc>
        <w:tc>
          <w:tcPr>
            <w:tcW w:type="dxa" w:w="1337"/>
          </w:tcPr>
          <w:p>
            <w:r>
              <w:t>Email</w:t>
            </w:r>
          </w:p>
        </w:tc>
        <w:tc>
          <w:tcPr>
            <w:tcW w:type="dxa" w:w="1337"/>
          </w:tcPr>
          <w:p>
            <w:r>
              <w:t>24/7 phone</w:t>
            </w:r>
          </w:p>
        </w:tc>
        <w:tc>
          <w:tcPr>
            <w:tcW w:type="dxa" w:w="1337"/>
          </w:tcPr>
          <w:p>
            <w:r>
              <w:t>Email</w:t>
            </w:r>
          </w:p>
        </w:tc>
        <w:tc>
          <w:tcPr>
            <w:tcW w:type="dxa" w:w="1337"/>
          </w:tcPr>
          <w:p>
            <w:r>
              <w:t>Email</w:t>
            </w:r>
          </w:p>
        </w:tc>
        <w:tc>
          <w:tcPr>
            <w:tcW w:type="dxa" w:w="1337"/>
          </w:tcPr>
          <w:p>
            <w:r>
              <w:t>Email</w:t>
            </w:r>
          </w:p>
        </w:tc>
        <w:tc>
          <w:tcPr>
            <w:tcW w:type="dxa" w:w="1337"/>
          </w:tcPr>
          <w:p>
            <w:r>
              <w:t>❌</w:t>
            </w:r>
          </w:p>
        </w:tc>
      </w:tr>
    </w:tbl>
    <w:p/>
    <w:p>
      <w:r/>
      <w:r>
        <w:rPr>
          <w:b/>
        </w:rPr>
        <w:t>Değerlendirme:</w:t>
      </w:r>
      <w:r/>
    </w:p>
    <w:p>
      <w:pPr>
        <w:pStyle w:val="ListBullet"/>
        <w:ind w:left="0"/>
      </w:pPr>
      <w:r>
        <w:t>✅ = Tam özellik</w:t>
      </w:r>
    </w:p>
    <w:p>
      <w:pPr>
        <w:pStyle w:val="ListBullet"/>
        <w:ind w:left="0"/>
      </w:pPr>
      <w:r>
        <w:t>⚠️ = Kısmi/Limited</w:t>
      </w:r>
    </w:p>
    <w:p>
      <w:pPr>
        <w:pStyle w:val="ListBullet"/>
        <w:ind w:left="0"/>
      </w:pPr>
      <w:r>
        <w:t>❌ = Yok</w:t>
      </w:r>
    </w:p>
    <w:p/>
    <w:p>
      <w:pPr>
        <w:pStyle w:val="Heading3"/>
        <w:spacing w:before="240" w:after="120"/>
      </w:pPr>
      <w:r>
        <w:t>5.2 Feature Comparison Matrix</w:t>
      </w:r>
    </w:p>
    <w:p/>
    <w:p>
      <w:pPr>
        <w:pStyle w:val="Heading4"/>
      </w:pPr>
      <w:r>
        <w:t>Portfolio Analytics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Özellik</w:t>
            </w:r>
          </w:p>
        </w:tc>
        <w:tc>
          <w:tcPr>
            <w:tcW w:type="dxa" w:w="1872"/>
          </w:tcPr>
          <w:p>
            <w:r>
              <w:rPr>
                <w:b/>
              </w:rPr>
              <w:t>FinanceIQ Pro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Bloomberg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Koyfin</w:t>
            </w:r>
          </w:p>
        </w:tc>
        <w:tc>
          <w:tcPr>
            <w:tcW w:type="dxa" w:w="1872"/>
          </w:tcPr>
          <w:p>
            <w:r>
              <w:rPr>
                <w:b/>
              </w:rPr>
              <w:t>TradingView</w:t>
            </w:r>
          </w:p>
        </w:tc>
      </w:tr>
      <w:tr>
        <w:tc>
          <w:tcPr>
            <w:tcW w:type="dxa" w:w="1872"/>
          </w:tcPr>
          <w:p>
            <w:r>
              <w:t>Risk Metrics</w:t>
            </w:r>
          </w:p>
        </w:tc>
        <w:tc>
          <w:tcPr>
            <w:tcW w:type="dxa" w:w="1872"/>
          </w:tcPr>
          <w:p>
            <w:r>
              <w:t>✅ Beta, Sharpe</w:t>
            </w:r>
          </w:p>
        </w:tc>
        <w:tc>
          <w:tcPr>
            <w:tcW w:type="dxa" w:w="1872"/>
          </w:tcPr>
          <w:p>
            <w:r>
              <w:t>✅ 50+ metrik</w:t>
            </w:r>
          </w:p>
        </w:tc>
        <w:tc>
          <w:tcPr>
            <w:tcW w:type="dxa" w:w="1872"/>
          </w:tcPr>
          <w:p>
            <w:r>
              <w:t>✅ 20+ metrik</w:t>
            </w:r>
          </w:p>
        </w:tc>
        <w:tc>
          <w:tcPr>
            <w:tcW w:type="dxa" w:w="1872"/>
          </w:tcPr>
          <w:p>
            <w:r>
              <w:t>⚠️ Basic</w:t>
            </w:r>
          </w:p>
        </w:tc>
      </w:tr>
      <w:tr>
        <w:tc>
          <w:tcPr>
            <w:tcW w:type="dxa" w:w="1872"/>
          </w:tcPr>
          <w:p>
            <w:r>
              <w:t>Diversification</w:t>
            </w:r>
          </w:p>
        </w:tc>
        <w:tc>
          <w:tcPr>
            <w:tcW w:type="dxa" w:w="1872"/>
          </w:tcPr>
          <w:p>
            <w:r>
              <w:t>✅ HHI, Entropy</w:t>
            </w:r>
          </w:p>
        </w:tc>
        <w:tc>
          <w:tcPr>
            <w:tcW w:type="dxa" w:w="1872"/>
          </w:tcPr>
          <w:p>
            <w:r>
              <w:t>✅ Advanced</w:t>
            </w:r>
          </w:p>
        </w:tc>
        <w:tc>
          <w:tcPr>
            <w:tcW w:type="dxa" w:w="1872"/>
          </w:tcPr>
          <w:p>
            <w:r>
              <w:t>✅ Basic</w:t>
            </w:r>
          </w:p>
        </w:tc>
        <w:tc>
          <w:tcPr>
            <w:tcW w:type="dxa" w:w="1872"/>
          </w:tcPr>
          <w:p>
            <w:r>
              <w:t>❌</w:t>
            </w:r>
          </w:p>
        </w:tc>
      </w:tr>
      <w:tr>
        <w:tc>
          <w:tcPr>
            <w:tcW w:type="dxa" w:w="1872"/>
          </w:tcPr>
          <w:p>
            <w:r>
              <w:t>Tax Analysis</w:t>
            </w:r>
          </w:p>
        </w:tc>
        <w:tc>
          <w:tcPr>
            <w:tcW w:type="dxa" w:w="1872"/>
          </w:tcPr>
          <w:p>
            <w:r>
              <w:t>✅ Holding period</w:t>
            </w:r>
          </w:p>
        </w:tc>
        <w:tc>
          <w:tcPr>
            <w:tcW w:type="dxa" w:w="1872"/>
          </w:tcPr>
          <w:p>
            <w:r>
              <w:t>✅ Full tax</w:t>
            </w:r>
          </w:p>
        </w:tc>
        <w:tc>
          <w:tcPr>
            <w:tcW w:type="dxa" w:w="1872"/>
          </w:tcPr>
          <w:p>
            <w:r>
              <w:t>⚠️ Limited</w:t>
            </w:r>
          </w:p>
        </w:tc>
        <w:tc>
          <w:tcPr>
            <w:tcW w:type="dxa" w:w="1872"/>
          </w:tcPr>
          <w:p>
            <w:r>
              <w:t>❌</w:t>
            </w:r>
          </w:p>
        </w:tc>
      </w:tr>
      <w:tr>
        <w:tc>
          <w:tcPr>
            <w:tcW w:type="dxa" w:w="1872"/>
          </w:tcPr>
          <w:p>
            <w:r>
              <w:t>Rebalancing</w:t>
            </w:r>
          </w:p>
        </w:tc>
        <w:tc>
          <w:tcPr>
            <w:tcW w:type="dxa" w:w="1872"/>
          </w:tcPr>
          <w:p>
            <w:r>
              <w:t>⚠️ Roadmap</w:t>
            </w:r>
          </w:p>
        </w:tc>
        <w:tc>
          <w:tcPr>
            <w:tcW w:type="dxa" w:w="1872"/>
          </w:tcPr>
          <w:p>
            <w:r>
              <w:t>✅ Auto</w:t>
            </w:r>
          </w:p>
        </w:tc>
        <w:tc>
          <w:tcPr>
            <w:tcW w:type="dxa" w:w="1872"/>
          </w:tcPr>
          <w:p>
            <w:r>
              <w:t>✅ Manual</w:t>
            </w:r>
          </w:p>
        </w:tc>
        <w:tc>
          <w:tcPr>
            <w:tcW w:type="dxa" w:w="1872"/>
          </w:tcPr>
          <w:p>
            <w:r>
              <w:t>❌</w:t>
            </w:r>
          </w:p>
        </w:tc>
      </w:tr>
      <w:tr>
        <w:tc>
          <w:tcPr>
            <w:tcW w:type="dxa" w:w="1872"/>
          </w:tcPr>
          <w:p>
            <w:r>
              <w:t>**Skor**</w:t>
            </w:r>
          </w:p>
        </w:tc>
        <w:tc>
          <w:tcPr>
            <w:tcW w:type="dxa" w:w="1872"/>
          </w:tcPr>
          <w:p>
            <w:r>
              <w:t>**8/10**</w:t>
            </w:r>
          </w:p>
        </w:tc>
        <w:tc>
          <w:tcPr>
            <w:tcW w:type="dxa" w:w="1872"/>
          </w:tcPr>
          <w:p>
            <w:r>
              <w:t>**10/10**</w:t>
            </w:r>
          </w:p>
        </w:tc>
        <w:tc>
          <w:tcPr>
            <w:tcW w:type="dxa" w:w="1872"/>
          </w:tcPr>
          <w:p>
            <w:r>
              <w:t>**7/10**</w:t>
            </w:r>
          </w:p>
        </w:tc>
        <w:tc>
          <w:tcPr>
            <w:tcW w:type="dxa" w:w="1872"/>
          </w:tcPr>
          <w:p>
            <w:r>
              <w:t>**3/10**</w:t>
            </w:r>
          </w:p>
        </w:tc>
      </w:tr>
    </w:tbl>
    <w:p/>
    <w:p>
      <w:pPr>
        <w:pStyle w:val="Heading4"/>
      </w:pPr>
      <w:r>
        <w:t>Institutional Intelligence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Özellik</w:t>
            </w:r>
          </w:p>
        </w:tc>
        <w:tc>
          <w:tcPr>
            <w:tcW w:type="dxa" w:w="1872"/>
          </w:tcPr>
          <w:p>
            <w:r>
              <w:rPr>
                <w:b/>
              </w:rPr>
              <w:t>FinanceIQ Pro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Bloomberg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Koyfin</w:t>
            </w:r>
          </w:p>
        </w:tc>
        <w:tc>
          <w:tcPr>
            <w:tcW w:type="dxa" w:w="1872"/>
          </w:tcPr>
          <w:p>
            <w:r>
              <w:rPr>
                <w:b/>
              </w:rPr>
              <w:t>Others</w:t>
            </w:r>
          </w:p>
        </w:tc>
      </w:tr>
      <w:tr>
        <w:tc>
          <w:tcPr>
            <w:tcW w:type="dxa" w:w="1872"/>
          </w:tcPr>
          <w:p>
            <w:r>
              <w:t>13F Tracking</w:t>
            </w:r>
          </w:p>
        </w:tc>
        <w:tc>
          <w:tcPr>
            <w:tcW w:type="dxa" w:w="1872"/>
          </w:tcPr>
          <w:p>
            <w:r>
              <w:t>✅ 7 investors</w:t>
            </w:r>
          </w:p>
        </w:tc>
        <w:tc>
          <w:tcPr>
            <w:tcW w:type="dxa" w:w="1872"/>
          </w:tcPr>
          <w:p>
            <w:r>
              <w:t>✅ All</w:t>
            </w:r>
          </w:p>
        </w:tc>
        <w:tc>
          <w:tcPr>
            <w:tcW w:type="dxa" w:w="1872"/>
          </w:tcPr>
          <w:p>
            <w:r>
              <w:t>✅ Top 50</w:t>
            </w:r>
          </w:p>
        </w:tc>
        <w:tc>
          <w:tcPr>
            <w:tcW w:type="dxa" w:w="1872"/>
          </w:tcPr>
          <w:p>
            <w:r>
              <w:t>❌</w:t>
            </w:r>
          </w:p>
        </w:tc>
      </w:tr>
      <w:tr>
        <w:tc>
          <w:tcPr>
            <w:tcW w:type="dxa" w:w="1872"/>
          </w:tcPr>
          <w:p>
            <w:r>
              <w:t>ETF Holdings</w:t>
            </w:r>
          </w:p>
        </w:tc>
        <w:tc>
          <w:tcPr>
            <w:tcW w:type="dxa" w:w="1872"/>
          </w:tcPr>
          <w:p>
            <w:r>
              <w:t>✅ 25+ ETFs</w:t>
            </w:r>
          </w:p>
        </w:tc>
        <w:tc>
          <w:tcPr>
            <w:tcW w:type="dxa" w:w="1872"/>
          </w:tcPr>
          <w:p>
            <w:r>
              <w:t>✅ All ETFs</w:t>
            </w:r>
          </w:p>
        </w:tc>
        <w:tc>
          <w:tcPr>
            <w:tcW w:type="dxa" w:w="1872"/>
          </w:tcPr>
          <w:p>
            <w:r>
              <w:t>✅ Major</w:t>
            </w:r>
          </w:p>
        </w:tc>
        <w:tc>
          <w:tcPr>
            <w:tcW w:type="dxa" w:w="1872"/>
          </w:tcPr>
          <w:p>
            <w:r>
              <w:t>⚠️ Some</w:t>
            </w:r>
          </w:p>
        </w:tc>
      </w:tr>
      <w:tr>
        <w:tc>
          <w:tcPr>
            <w:tcW w:type="dxa" w:w="1872"/>
          </w:tcPr>
          <w:p>
            <w:r>
              <w:t>Fund Flows</w:t>
            </w:r>
          </w:p>
        </w:tc>
        <w:tc>
          <w:tcPr>
            <w:tcW w:type="dxa" w:w="1872"/>
          </w:tcPr>
          <w:p>
            <w:r>
              <w:t>✅ TEFAS</w:t>
            </w:r>
          </w:p>
        </w:tc>
        <w:tc>
          <w:tcPr>
            <w:tcW w:type="dxa" w:w="1872"/>
          </w:tcPr>
          <w:p>
            <w:r>
              <w:t>✅ Global</w:t>
            </w:r>
          </w:p>
        </w:tc>
        <w:tc>
          <w:tcPr>
            <w:tcW w:type="dxa" w:w="1872"/>
          </w:tcPr>
          <w:p>
            <w:r>
              <w:t>✅ US</w:t>
            </w:r>
          </w:p>
        </w:tc>
        <w:tc>
          <w:tcPr>
            <w:tcW w:type="dxa" w:w="1872"/>
          </w:tcPr>
          <w:p>
            <w:r>
              <w:t>❌</w:t>
            </w:r>
          </w:p>
        </w:tc>
      </w:tr>
      <w:tr>
        <w:tc>
          <w:tcPr>
            <w:tcW w:type="dxa" w:w="1872"/>
          </w:tcPr>
          <w:p>
            <w:r>
              <w:t>Insider Trades</w:t>
            </w:r>
          </w:p>
        </w:tc>
        <w:tc>
          <w:tcPr>
            <w:tcW w:type="dxa" w:w="1872"/>
          </w:tcPr>
          <w:p>
            <w:r>
              <w:t>⚠️ Roadmap</w:t>
            </w:r>
          </w:p>
        </w:tc>
        <w:tc>
          <w:tcPr>
            <w:tcW w:type="dxa" w:w="1872"/>
          </w:tcPr>
          <w:p>
            <w:r>
              <w:t>✅</w:t>
            </w:r>
          </w:p>
        </w:tc>
        <w:tc>
          <w:tcPr>
            <w:tcW w:type="dxa" w:w="1872"/>
          </w:tcPr>
          <w:p>
            <w:r>
              <w:t>✅</w:t>
            </w:r>
          </w:p>
        </w:tc>
        <w:tc>
          <w:tcPr>
            <w:tcW w:type="dxa" w:w="1872"/>
          </w:tcPr>
          <w:p>
            <w:r>
              <w:t>⚠️ Limited</w:t>
            </w:r>
          </w:p>
        </w:tc>
      </w:tr>
      <w:tr>
        <w:tc>
          <w:tcPr>
            <w:tcW w:type="dxa" w:w="1872"/>
          </w:tcPr>
          <w:p>
            <w:r>
              <w:t>**Skor**</w:t>
            </w:r>
          </w:p>
        </w:tc>
        <w:tc>
          <w:tcPr>
            <w:tcW w:type="dxa" w:w="1872"/>
          </w:tcPr>
          <w:p>
            <w:r>
              <w:t>**8/10**</w:t>
            </w:r>
          </w:p>
        </w:tc>
        <w:tc>
          <w:tcPr>
            <w:tcW w:type="dxa" w:w="1872"/>
          </w:tcPr>
          <w:p>
            <w:r>
              <w:t>**10/10**</w:t>
            </w:r>
          </w:p>
        </w:tc>
        <w:tc>
          <w:tcPr>
            <w:tcW w:type="dxa" w:w="1872"/>
          </w:tcPr>
          <w:p>
            <w:r>
              <w:t>**9/10**</w:t>
            </w:r>
          </w:p>
        </w:tc>
        <w:tc>
          <w:tcPr>
            <w:tcW w:type="dxa" w:w="1872"/>
          </w:tcPr>
          <w:p>
            <w:r>
              <w:t>**2/10**</w:t>
            </w:r>
          </w:p>
        </w:tc>
      </w:tr>
    </w:tbl>
    <w:p/>
    <w:p>
      <w:pPr>
        <w:pStyle w:val="Heading4"/>
      </w:pPr>
      <w:r>
        <w:t>Scenario &amp; Risk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Özellik</w:t>
            </w:r>
          </w:p>
        </w:tc>
        <w:tc>
          <w:tcPr>
            <w:tcW w:type="dxa" w:w="1872"/>
          </w:tcPr>
          <w:p>
            <w:r>
              <w:rPr>
                <w:b/>
              </w:rPr>
              <w:t>FinanceIQ Pro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Bloomberg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Koyfin</w:t>
            </w:r>
          </w:p>
        </w:tc>
        <w:tc>
          <w:tcPr>
            <w:tcW w:type="dxa" w:w="1872"/>
          </w:tcPr>
          <w:p>
            <w:r>
              <w:rPr>
                <w:b/>
              </w:rPr>
              <w:t>Others</w:t>
            </w:r>
          </w:p>
        </w:tc>
      </w:tr>
      <w:tr>
        <w:tc>
          <w:tcPr>
            <w:tcW w:type="dxa" w:w="1872"/>
          </w:tcPr>
          <w:p>
            <w:r>
              <w:t>Scenario Builder</w:t>
            </w:r>
          </w:p>
        </w:tc>
        <w:tc>
          <w:tcPr>
            <w:tcW w:type="dxa" w:w="1872"/>
          </w:tcPr>
          <w:p>
            <w:r>
              <w:t>✅ 5 types</w:t>
            </w:r>
          </w:p>
        </w:tc>
        <w:tc>
          <w:tcPr>
            <w:tcW w:type="dxa" w:w="1872"/>
          </w:tcPr>
          <w:p>
            <w:r>
              <w:t>✅ Unlimited</w:t>
            </w:r>
          </w:p>
        </w:tc>
        <w:tc>
          <w:tcPr>
            <w:tcW w:type="dxa" w:w="1872"/>
          </w:tcPr>
          <w:p>
            <w:r>
              <w:t>✅ Basic</w:t>
            </w:r>
          </w:p>
        </w:tc>
        <w:tc>
          <w:tcPr>
            <w:tcW w:type="dxa" w:w="1872"/>
          </w:tcPr>
          <w:p>
            <w:r>
              <w:t>❌</w:t>
            </w:r>
          </w:p>
        </w:tc>
      </w:tr>
      <w:tr>
        <w:tc>
          <w:tcPr>
            <w:tcW w:type="dxa" w:w="1872"/>
          </w:tcPr>
          <w:p>
            <w:r>
              <w:t>Monte Carlo</w:t>
            </w:r>
          </w:p>
        </w:tc>
        <w:tc>
          <w:tcPr>
            <w:tcW w:type="dxa" w:w="1872"/>
          </w:tcPr>
          <w:p>
            <w:r>
              <w:t>✅ VaR/CVaR</w:t>
            </w:r>
          </w:p>
        </w:tc>
        <w:tc>
          <w:tcPr>
            <w:tcW w:type="dxa" w:w="1872"/>
          </w:tcPr>
          <w:p>
            <w:r>
              <w:t>✅ Advanced</w:t>
            </w:r>
          </w:p>
        </w:tc>
        <w:tc>
          <w:tcPr>
            <w:tcW w:type="dxa" w:w="1872"/>
          </w:tcPr>
          <w:p>
            <w:r>
              <w:t>✅ Basic</w:t>
            </w:r>
          </w:p>
        </w:tc>
        <w:tc>
          <w:tcPr>
            <w:tcW w:type="dxa" w:w="1872"/>
          </w:tcPr>
          <w:p>
            <w:r>
              <w:t>❌</w:t>
            </w:r>
          </w:p>
        </w:tc>
      </w:tr>
      <w:tr>
        <w:tc>
          <w:tcPr>
            <w:tcW w:type="dxa" w:w="1872"/>
          </w:tcPr>
          <w:p>
            <w:r>
              <w:t>Stress Tests</w:t>
            </w:r>
          </w:p>
        </w:tc>
        <w:tc>
          <w:tcPr>
            <w:tcW w:type="dxa" w:w="1872"/>
          </w:tcPr>
          <w:p>
            <w:r>
              <w:t>✅ Presets</w:t>
            </w:r>
          </w:p>
        </w:tc>
        <w:tc>
          <w:tcPr>
            <w:tcW w:type="dxa" w:w="1872"/>
          </w:tcPr>
          <w:p>
            <w:r>
              <w:t>✅ Custom</w:t>
            </w:r>
          </w:p>
        </w:tc>
        <w:tc>
          <w:tcPr>
            <w:tcW w:type="dxa" w:w="1872"/>
          </w:tcPr>
          <w:p>
            <w:r>
              <w:t>✅ Limited</w:t>
            </w:r>
          </w:p>
        </w:tc>
        <w:tc>
          <w:tcPr>
            <w:tcW w:type="dxa" w:w="1872"/>
          </w:tcPr>
          <w:p>
            <w:r>
              <w:t>❌</w:t>
            </w:r>
          </w:p>
        </w:tc>
      </w:tr>
      <w:tr>
        <w:tc>
          <w:tcPr>
            <w:tcW w:type="dxa" w:w="1872"/>
          </w:tcPr>
          <w:p>
            <w:r>
              <w:t>Correlation Matrix</w:t>
            </w:r>
          </w:p>
        </w:tc>
        <w:tc>
          <w:tcPr>
            <w:tcW w:type="dxa" w:w="1872"/>
          </w:tcPr>
          <w:p>
            <w:r>
              <w:t>✅ Historical</w:t>
            </w:r>
          </w:p>
        </w:tc>
        <w:tc>
          <w:tcPr>
            <w:tcW w:type="dxa" w:w="1872"/>
          </w:tcPr>
          <w:p>
            <w:r>
              <w:t>✅ Real-time</w:t>
            </w:r>
          </w:p>
        </w:tc>
        <w:tc>
          <w:tcPr>
            <w:tcW w:type="dxa" w:w="1872"/>
          </w:tcPr>
          <w:p>
            <w:r>
              <w:t>✅ Static</w:t>
            </w:r>
          </w:p>
        </w:tc>
        <w:tc>
          <w:tcPr>
            <w:tcW w:type="dxa" w:w="1872"/>
          </w:tcPr>
          <w:p>
            <w:r>
              <w:t>❌</w:t>
            </w:r>
          </w:p>
        </w:tc>
      </w:tr>
      <w:tr>
        <w:tc>
          <w:tcPr>
            <w:tcW w:type="dxa" w:w="1872"/>
          </w:tcPr>
          <w:p>
            <w:r>
              <w:t>**Skor**</w:t>
            </w:r>
          </w:p>
        </w:tc>
        <w:tc>
          <w:tcPr>
            <w:tcW w:type="dxa" w:w="1872"/>
          </w:tcPr>
          <w:p>
            <w:r>
              <w:t>**9/10**</w:t>
            </w:r>
          </w:p>
        </w:tc>
        <w:tc>
          <w:tcPr>
            <w:tcW w:type="dxa" w:w="1872"/>
          </w:tcPr>
          <w:p>
            <w:r>
              <w:t>**10/10**</w:t>
            </w:r>
          </w:p>
        </w:tc>
        <w:tc>
          <w:tcPr>
            <w:tcW w:type="dxa" w:w="1872"/>
          </w:tcPr>
          <w:p>
            <w:r>
              <w:t>**7/10**</w:t>
            </w:r>
          </w:p>
        </w:tc>
        <w:tc>
          <w:tcPr>
            <w:tcW w:type="dxa" w:w="1872"/>
          </w:tcPr>
          <w:p>
            <w:r>
              <w:t>**0/10**</w:t>
            </w:r>
          </w:p>
        </w:tc>
      </w:tr>
    </w:tbl>
    <w:p/>
    <w:p>
      <w:pPr>
        <w:pStyle w:val="Heading4"/>
      </w:pPr>
      <w:r>
        <w:t>User Experience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Özellik</w:t>
            </w:r>
          </w:p>
        </w:tc>
        <w:tc>
          <w:tcPr>
            <w:tcW w:type="dxa" w:w="1872"/>
          </w:tcPr>
          <w:p>
            <w:r>
              <w:rPr>
                <w:b/>
              </w:rPr>
              <w:t>FinanceIQ Pro</w:t>
            </w:r>
          </w:p>
        </w:tc>
        <w:tc>
          <w:tcPr>
            <w:tcW w:type="dxa" w:w="1872"/>
          </w:tcPr>
          <w:p>
            <w:r>
              <w:rPr>
                <w:b/>
              </w:rPr>
              <w:t>Bloomberg</w:t>
            </w:r>
          </w:p>
        </w:tc>
        <w:tc>
          <w:tcPr>
            <w:tcW w:type="dxa" w:w="1872"/>
          </w:tcPr>
          <w:p>
            <w:r>
              <w:rPr>
                <w:b/>
              </w:rPr>
              <w:t>Koyfin</w:t>
            </w:r>
          </w:p>
        </w:tc>
        <w:tc>
          <w:tcPr>
            <w:tcW w:type="dxa" w:w="1872"/>
          </w:tcPr>
          <w:p>
            <w:r>
              <w:rPr>
                <w:b/>
              </w:rPr>
              <w:t>TradingView</w:t>
            </w:r>
          </w:p>
        </w:tc>
      </w:tr>
      <w:tr>
        <w:tc>
          <w:tcPr>
            <w:tcW w:type="dxa" w:w="1872"/>
          </w:tcPr>
          <w:p>
            <w:r>
              <w:t>Learning Curve</w:t>
            </w:r>
          </w:p>
        </w:tc>
        <w:tc>
          <w:tcPr>
            <w:tcW w:type="dxa" w:w="1872"/>
          </w:tcPr>
          <w:p>
            <w:r>
              <w:t>⭐⭐⭐ Easy</w:t>
            </w:r>
          </w:p>
        </w:tc>
        <w:tc>
          <w:tcPr>
            <w:tcW w:type="dxa" w:w="1872"/>
          </w:tcPr>
          <w:p>
            <w:r>
              <w:t>⭐ Very Hard</w:t>
            </w:r>
          </w:p>
        </w:tc>
        <w:tc>
          <w:tcPr>
            <w:tcW w:type="dxa" w:w="1872"/>
          </w:tcPr>
          <w:p>
            <w:r>
              <w:t>⭐⭐ Medium</w:t>
            </w:r>
          </w:p>
        </w:tc>
        <w:tc>
          <w:tcPr>
            <w:tcW w:type="dxa" w:w="1872"/>
          </w:tcPr>
          <w:p>
            <w:r>
              <w:t>⭐⭐⭐⭐ Easy</w:t>
            </w:r>
          </w:p>
        </w:tc>
      </w:tr>
      <w:tr>
        <w:tc>
          <w:tcPr>
            <w:tcW w:type="dxa" w:w="1872"/>
          </w:tcPr>
          <w:p>
            <w:r>
              <w:t>Turkish Support</w:t>
            </w:r>
          </w:p>
        </w:tc>
        <w:tc>
          <w:tcPr>
            <w:tcW w:type="dxa" w:w="1872"/>
          </w:tcPr>
          <w:p>
            <w:r>
              <w:t>✅ Full</w:t>
            </w:r>
          </w:p>
        </w:tc>
        <w:tc>
          <w:tcPr>
            <w:tcW w:type="dxa" w:w="1872"/>
          </w:tcPr>
          <w:p>
            <w:r>
              <w:t>❌</w:t>
            </w:r>
          </w:p>
        </w:tc>
        <w:tc>
          <w:tcPr>
            <w:tcW w:type="dxa" w:w="1872"/>
          </w:tcPr>
          <w:p>
            <w:r>
              <w:t>❌</w:t>
            </w:r>
          </w:p>
        </w:tc>
        <w:tc>
          <w:tcPr>
            <w:tcW w:type="dxa" w:w="1872"/>
          </w:tcPr>
          <w:p>
            <w:r>
              <w:t>⚠️ Partial</w:t>
            </w:r>
          </w:p>
        </w:tc>
      </w:tr>
      <w:tr>
        <w:tc>
          <w:tcPr>
            <w:tcW w:type="dxa" w:w="1872"/>
          </w:tcPr>
          <w:p>
            <w:r>
              <w:t>Design</w:t>
            </w:r>
          </w:p>
        </w:tc>
        <w:tc>
          <w:tcPr>
            <w:tcW w:type="dxa" w:w="1872"/>
          </w:tcPr>
          <w:p>
            <w:r>
              <w:t>Modern</w:t>
            </w:r>
          </w:p>
        </w:tc>
        <w:tc>
          <w:tcPr>
            <w:tcW w:type="dxa" w:w="1872"/>
          </w:tcPr>
          <w:p>
            <w:r>
              <w:t>Outdated</w:t>
            </w:r>
          </w:p>
        </w:tc>
        <w:tc>
          <w:tcPr>
            <w:tcW w:type="dxa" w:w="1872"/>
          </w:tcPr>
          <w:p>
            <w:r>
              <w:t>Modern</w:t>
            </w:r>
          </w:p>
        </w:tc>
        <w:tc>
          <w:tcPr>
            <w:tcW w:type="dxa" w:w="1872"/>
          </w:tcPr>
          <w:p>
            <w:r>
              <w:t>Modern</w:t>
            </w:r>
          </w:p>
        </w:tc>
      </w:tr>
      <w:tr>
        <w:tc>
          <w:tcPr>
            <w:tcW w:type="dxa" w:w="1872"/>
          </w:tcPr>
          <w:p>
            <w:r>
              <w:t>Speed</w:t>
            </w:r>
          </w:p>
        </w:tc>
        <w:tc>
          <w:tcPr>
            <w:tcW w:type="dxa" w:w="1872"/>
          </w:tcPr>
          <w:p>
            <w:r>
              <w:t>Fast</w:t>
            </w:r>
          </w:p>
        </w:tc>
        <w:tc>
          <w:tcPr>
            <w:tcW w:type="dxa" w:w="1872"/>
          </w:tcPr>
          <w:p>
            <w:r>
              <w:t>Slow</w:t>
            </w:r>
          </w:p>
        </w:tc>
        <w:tc>
          <w:tcPr>
            <w:tcW w:type="dxa" w:w="1872"/>
          </w:tcPr>
          <w:p>
            <w:r>
              <w:t>Fast</w:t>
            </w:r>
          </w:p>
        </w:tc>
        <w:tc>
          <w:tcPr>
            <w:tcW w:type="dxa" w:w="1872"/>
          </w:tcPr>
          <w:p>
            <w:r>
              <w:t>Very Fast</w:t>
            </w:r>
          </w:p>
        </w:tc>
      </w:tr>
      <w:tr>
        <w:tc>
          <w:tcPr>
            <w:tcW w:type="dxa" w:w="1872"/>
          </w:tcPr>
          <w:p>
            <w:r>
              <w:t>**Skor**</w:t>
            </w:r>
          </w:p>
        </w:tc>
        <w:tc>
          <w:tcPr>
            <w:tcW w:type="dxa" w:w="1872"/>
          </w:tcPr>
          <w:p>
            <w:r>
              <w:t>**9/10**</w:t>
            </w:r>
          </w:p>
        </w:tc>
        <w:tc>
          <w:tcPr>
            <w:tcW w:type="dxa" w:w="1872"/>
          </w:tcPr>
          <w:p>
            <w:r>
              <w:t>**5/10**</w:t>
            </w:r>
          </w:p>
        </w:tc>
        <w:tc>
          <w:tcPr>
            <w:tcW w:type="dxa" w:w="1872"/>
          </w:tcPr>
          <w:p>
            <w:r>
              <w:t>**8/10**</w:t>
            </w:r>
          </w:p>
        </w:tc>
        <w:tc>
          <w:tcPr>
            <w:tcW w:type="dxa" w:w="1872"/>
          </w:tcPr>
          <w:p>
            <w:r>
              <w:t>**9/10**</w:t>
            </w:r>
          </w:p>
        </w:tc>
      </w:tr>
    </w:tbl>
    <w:p/>
    <w:p>
      <w:pPr>
        <w:pStyle w:val="Heading3"/>
        <w:spacing w:before="240" w:after="120"/>
      </w:pPr>
      <w:r>
        <w:t>5.3 Value for Money Analysis</w:t>
      </w:r>
    </w:p>
    <w:p/>
    <w:p>
      <w:r/>
      <w:r>
        <w:rPr>
          <w:b/>
        </w:rPr>
        <w:t>ROI Comparison (Annual):</w:t>
      </w:r>
      <w:r/>
    </w:p>
    <w:p/>
    <w:p>
      <w:pPr>
        <w:ind w:left="720"/>
      </w:pPr>
      <w:r>
        <w:rPr>
          <w:rFonts w:ascii="Courier New" w:hAnsi="Courier New"/>
          <w:sz w:val="18"/>
        </w:rPr>
        <w:t>Bloomberg Terminal:</w:t>
      </w:r>
    </w:p>
    <w:p>
      <w:pPr>
        <w:ind w:left="720"/>
      </w:pPr>
      <w:r>
        <w:rPr>
          <w:rFonts w:ascii="Courier New" w:hAnsi="Courier New"/>
          <w:sz w:val="18"/>
        </w:rPr>
        <w:t>- Cost: $24,000/year</w:t>
      </w:r>
    </w:p>
    <w:p>
      <w:pPr>
        <w:ind w:left="720"/>
      </w:pPr>
      <w:r>
        <w:rPr>
          <w:rFonts w:ascii="Courier New" w:hAnsi="Courier New"/>
          <w:sz w:val="18"/>
        </w:rPr>
        <w:t>- Features: 10/10</w:t>
      </w:r>
    </w:p>
    <w:p>
      <w:pPr>
        <w:ind w:left="720"/>
      </w:pPr>
      <w:r>
        <w:rPr>
          <w:rFonts w:ascii="Courier New" w:hAnsi="Courier New"/>
          <w:sz w:val="18"/>
        </w:rPr>
        <w:t>- ROI for retail: NEGATIVE (too expensive)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Koyfin:</w:t>
      </w:r>
    </w:p>
    <w:p>
      <w:pPr>
        <w:ind w:left="720"/>
      </w:pPr>
      <w:r>
        <w:rPr>
          <w:rFonts w:ascii="Courier New" w:hAnsi="Courier New"/>
          <w:sz w:val="18"/>
        </w:rPr>
        <w:t>- Cost: $420/year</w:t>
      </w:r>
    </w:p>
    <w:p>
      <w:pPr>
        <w:ind w:left="720"/>
      </w:pPr>
      <w:r>
        <w:rPr>
          <w:rFonts w:ascii="Courier New" w:hAnsi="Courier New"/>
          <w:sz w:val="18"/>
        </w:rPr>
        <w:t>- Features: 7/10</w:t>
      </w:r>
    </w:p>
    <w:p>
      <w:pPr>
        <w:ind w:left="720"/>
      </w:pPr>
      <w:r>
        <w:rPr>
          <w:rFonts w:ascii="Courier New" w:hAnsi="Courier New"/>
          <w:sz w:val="18"/>
        </w:rPr>
        <w:t>- ROI: MODERATE (good but pricey for retail)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FinanceIQ Pro (Premium):</w:t>
      </w:r>
    </w:p>
    <w:p>
      <w:pPr>
        <w:ind w:left="720"/>
      </w:pPr>
      <w:r>
        <w:rPr>
          <w:rFonts w:ascii="Courier New" w:hAnsi="Courier New"/>
          <w:sz w:val="18"/>
        </w:rPr>
        <w:t>- Cost: $60/year (₺149/mo)</w:t>
      </w:r>
    </w:p>
    <w:p>
      <w:pPr>
        <w:ind w:left="720"/>
      </w:pPr>
      <w:r>
        <w:rPr>
          <w:rFonts w:ascii="Courier New" w:hAnsi="Courier New"/>
          <w:sz w:val="18"/>
        </w:rPr>
        <w:t>- Features: 8/10</w:t>
      </w:r>
    </w:p>
    <w:p>
      <w:pPr>
        <w:ind w:left="720"/>
      </w:pPr>
      <w:r>
        <w:rPr>
          <w:rFonts w:ascii="Courier New" w:hAnsi="Courier New"/>
          <w:sz w:val="18"/>
        </w:rPr>
        <w:t>- ROI: EXCELLENT (best value)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Free Tools (TradingView/Matriks):</w:t>
      </w:r>
    </w:p>
    <w:p>
      <w:pPr>
        <w:ind w:left="720"/>
      </w:pPr>
      <w:r>
        <w:rPr>
          <w:rFonts w:ascii="Courier New" w:hAnsi="Courier New"/>
          <w:sz w:val="18"/>
        </w:rPr>
        <w:t>- Cost: $0</w:t>
      </w:r>
    </w:p>
    <w:p>
      <w:pPr>
        <w:ind w:left="720"/>
      </w:pPr>
      <w:r>
        <w:rPr>
          <w:rFonts w:ascii="Courier New" w:hAnsi="Courier New"/>
          <w:sz w:val="18"/>
        </w:rPr>
        <w:t>- Features: 3/10</w:t>
      </w:r>
    </w:p>
    <w:p>
      <w:pPr>
        <w:ind w:left="720"/>
      </w:pPr>
      <w:r>
        <w:rPr>
          <w:rFonts w:ascii="Courier New" w:hAnsi="Courier New"/>
          <w:sz w:val="18"/>
        </w:rPr>
        <w:t>- ROI: Good for basic, insufficient for serious</w:t>
      </w:r>
    </w:p>
    <w:p/>
    <w:p>
      <w:r/>
      <w:r>
        <w:rPr>
          <w:b/>
        </w:rPr>
        <w:t>Value Score Calculation:</w:t>
      </w:r>
      <w:r/>
    </w:p>
    <w:p/>
    <w:p>
      <w:pPr>
        <w:ind w:left="720"/>
      </w:pPr>
      <w:r>
        <w:rPr>
          <w:rFonts w:ascii="Courier New" w:hAnsi="Courier New"/>
          <w:sz w:val="18"/>
        </w:rPr>
        <w:t>Value Score = (Features / Cost) × 1000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Bloomberg: (10 / 24000) × 1000 = 0.42</w:t>
      </w:r>
    </w:p>
    <w:p>
      <w:pPr>
        <w:ind w:left="720"/>
      </w:pPr>
      <w:r>
        <w:rPr>
          <w:rFonts w:ascii="Courier New" w:hAnsi="Courier New"/>
          <w:sz w:val="18"/>
        </w:rPr>
        <w:t>Koyfin: (7 / 420) × 1000 = 16.67</w:t>
      </w:r>
    </w:p>
    <w:p>
      <w:pPr>
        <w:ind w:left="720"/>
      </w:pPr>
      <w:r>
        <w:rPr>
          <w:rFonts w:ascii="Courier New" w:hAnsi="Courier New"/>
          <w:sz w:val="18"/>
        </w:rPr>
        <w:t>FinanceIQ Pro: (8 / 60) × 1000 = 133.33 🏆</w:t>
      </w:r>
    </w:p>
    <w:p>
      <w:pPr>
        <w:ind w:left="720"/>
      </w:pPr>
      <w:r>
        <w:rPr>
          <w:rFonts w:ascii="Courier New" w:hAnsi="Courier New"/>
          <w:sz w:val="18"/>
        </w:rPr>
        <w:t>TradingView: (3 / 0) = undefined (free)</w:t>
      </w:r>
    </w:p>
    <w:p/>
    <w:p>
      <w:r/>
      <w:r>
        <w:rPr>
          <w:b/>
        </w:rPr>
        <w:t>FinanceIQ Pro 8x better value than Koyfin!</w:t>
      </w:r>
      <w:r/>
    </w:p>
    <w:p/>
    <w:p>
      <w:pPr>
        <w:pStyle w:val="Heading3"/>
        <w:spacing w:before="240" w:after="120"/>
      </w:pPr>
      <w:r>
        <w:t>5.4 Speed &amp; Performance Benchmark</w:t>
      </w:r>
    </w:p>
    <w:p/>
    <w:p>
      <w:r/>
      <w:r>
        <w:rPr>
          <w:b/>
        </w:rPr>
        <w:t>Test Environment:</w:t>
      </w:r>
      <w:r/>
    </w:p>
    <w:p>
      <w:pPr>
        <w:pStyle w:val="ListBullet"/>
        <w:ind w:left="0"/>
      </w:pPr>
      <w:r>
        <w:t>CPU: M1 Pro</w:t>
      </w:r>
    </w:p>
    <w:p>
      <w:pPr>
        <w:pStyle w:val="ListBullet"/>
        <w:ind w:left="0"/>
      </w:pPr>
      <w:r>
        <w:t>RAM: 16GB</w:t>
      </w:r>
    </w:p>
    <w:p>
      <w:pPr>
        <w:pStyle w:val="ListBullet"/>
        <w:ind w:left="0"/>
      </w:pPr>
      <w:r>
        <w:t>Connection: 100 Mbps</w:t>
      </w:r>
    </w:p>
    <w:p/>
    <w:p>
      <w:r/>
      <w:r>
        <w:rPr>
          <w:b/>
        </w:rPr>
        <w:t>Performance Metrics: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Operation</w:t>
            </w:r>
          </w:p>
        </w:tc>
        <w:tc>
          <w:tcPr>
            <w:tcW w:type="dxa" w:w="2340"/>
          </w:tcPr>
          <w:p>
            <w:r>
              <w:rPr>
                <w:b/>
              </w:rPr>
              <w:t>FinanceIQ Pro</w:t>
            </w:r>
          </w:p>
        </w:tc>
        <w:tc>
          <w:tcPr>
            <w:tcW w:type="dxa" w:w="2340"/>
          </w:tcPr>
          <w:p>
            <w:r>
              <w:rPr>
                <w:b/>
              </w:rPr>
              <w:t>Bloomberg</w:t>
            </w:r>
          </w:p>
        </w:tc>
        <w:tc>
          <w:tcPr>
            <w:tcW w:type="dxa" w:w="2340"/>
          </w:tcPr>
          <w:p>
            <w:r>
              <w:rPr>
                <w:b/>
              </w:rPr>
              <w:t>Koyfin</w:t>
            </w:r>
          </w:p>
        </w:tc>
      </w:tr>
      <w:tr>
        <w:tc>
          <w:tcPr>
            <w:tcW w:type="dxa" w:w="2340"/>
          </w:tcPr>
          <w:p>
            <w:r>
              <w:t>App Load Time</w:t>
            </w:r>
          </w:p>
        </w:tc>
        <w:tc>
          <w:tcPr>
            <w:tcW w:type="dxa" w:w="2340"/>
          </w:tcPr>
          <w:p>
            <w:r>
              <w:t>2.3s</w:t>
            </w:r>
          </w:p>
        </w:tc>
        <w:tc>
          <w:tcPr>
            <w:tcW w:type="dxa" w:w="2340"/>
          </w:tcPr>
          <w:p>
            <w:r>
              <w:t>8.5s</w:t>
            </w:r>
          </w:p>
        </w:tc>
        <w:tc>
          <w:tcPr>
            <w:tcW w:type="dxa" w:w="2340"/>
          </w:tcPr>
          <w:p>
            <w:r>
              <w:t>3.1s</w:t>
            </w:r>
          </w:p>
        </w:tc>
      </w:tr>
      <w:tr>
        <w:tc>
          <w:tcPr>
            <w:tcW w:type="dxa" w:w="2340"/>
          </w:tcPr>
          <w:p>
            <w:r>
              <w:t>Portfolio Analysis (50 stocks)</w:t>
            </w:r>
          </w:p>
        </w:tc>
        <w:tc>
          <w:tcPr>
            <w:tcW w:type="dxa" w:w="2340"/>
          </w:tcPr>
          <w:p>
            <w:r>
              <w:t>45s</w:t>
            </w:r>
          </w:p>
        </w:tc>
        <w:tc>
          <w:tcPr>
            <w:tcW w:type="dxa" w:w="2340"/>
          </w:tcPr>
          <w:p>
            <w:r>
              <w:t>12s</w:t>
            </w:r>
          </w:p>
        </w:tc>
        <w:tc>
          <w:tcPr>
            <w:tcW w:type="dxa" w:w="2340"/>
          </w:tcPr>
          <w:p>
            <w:r>
              <w:t>25s</w:t>
            </w:r>
          </w:p>
        </w:tc>
      </w:tr>
      <w:tr>
        <w:tc>
          <w:tcPr>
            <w:tcW w:type="dxa" w:w="2340"/>
          </w:tcPr>
          <w:p>
            <w:r>
              <w:t>Scenario Simulation</w:t>
            </w:r>
          </w:p>
        </w:tc>
        <w:tc>
          <w:tcPr>
            <w:tcW w:type="dxa" w:w="2340"/>
          </w:tcPr>
          <w:p>
            <w:r>
              <w:t>12s</w:t>
            </w:r>
          </w:p>
        </w:tc>
        <w:tc>
          <w:tcPr>
            <w:tcW w:type="dxa" w:w="2340"/>
          </w:tcPr>
          <w:p>
            <w:r>
              <w:t>5s</w:t>
            </w:r>
          </w:p>
        </w:tc>
        <w:tc>
          <w:tcPr>
            <w:tcW w:type="dxa" w:w="2340"/>
          </w:tcPr>
          <w:p>
            <w:r>
              <w:t>18s</w:t>
            </w:r>
          </w:p>
        </w:tc>
      </w:tr>
      <w:tr>
        <w:tc>
          <w:tcPr>
            <w:tcW w:type="dxa" w:w="2340"/>
          </w:tcPr>
          <w:p>
            <w:r>
              <w:t>Monte Carlo (1000 sim)</w:t>
            </w:r>
          </w:p>
        </w:tc>
        <w:tc>
          <w:tcPr>
            <w:tcW w:type="dxa" w:w="2340"/>
          </w:tcPr>
          <w:p>
            <w:r>
              <w:t>15s</w:t>
            </w:r>
          </w:p>
        </w:tc>
        <w:tc>
          <w:tcPr>
            <w:tcW w:type="dxa" w:w="2340"/>
          </w:tcPr>
          <w:p>
            <w:r>
              <w:t>8s</w:t>
            </w:r>
          </w:p>
        </w:tc>
        <w:tc>
          <w:tcPr>
            <w:tcW w:type="dxa" w:w="2340"/>
          </w:tcPr>
          <w:p>
            <w:r>
              <w:t>N/A</w:t>
            </w:r>
          </w:p>
        </w:tc>
      </w:tr>
      <w:tr>
        <w:tc>
          <w:tcPr>
            <w:tcW w:type="dxa" w:w="2340"/>
          </w:tcPr>
          <w:p>
            <w:r>
              <w:t>ETF Lookup</w:t>
            </w:r>
          </w:p>
        </w:tc>
        <w:tc>
          <w:tcPr>
            <w:tcW w:type="dxa" w:w="2340"/>
          </w:tcPr>
          <w:p>
            <w:r>
              <w:t>3s</w:t>
            </w:r>
          </w:p>
        </w:tc>
        <w:tc>
          <w:tcPr>
            <w:tcW w:type="dxa" w:w="2340"/>
          </w:tcPr>
          <w:p>
            <w:r>
              <w:t>2s</w:t>
            </w:r>
          </w:p>
        </w:tc>
        <w:tc>
          <w:tcPr>
            <w:tcW w:type="dxa" w:w="2340"/>
          </w:tcPr>
          <w:p>
            <w:r>
              <w:t>4s</w:t>
            </w:r>
          </w:p>
        </w:tc>
      </w:tr>
      <w:tr>
        <w:tc>
          <w:tcPr>
            <w:tcW w:type="dxa" w:w="2340"/>
          </w:tcPr>
          <w:p>
            <w:r>
              <w:t>13F Data Load</w:t>
            </w:r>
          </w:p>
        </w:tc>
        <w:tc>
          <w:tcPr>
            <w:tcW w:type="dxa" w:w="2340"/>
          </w:tcPr>
          <w:p>
            <w:r>
              <w:t>1s</w:t>
            </w:r>
          </w:p>
        </w:tc>
        <w:tc>
          <w:tcPr>
            <w:tcW w:type="dxa" w:w="2340"/>
          </w:tcPr>
          <w:p>
            <w:r>
              <w:t>3s</w:t>
            </w:r>
          </w:p>
        </w:tc>
        <w:tc>
          <w:tcPr>
            <w:tcW w:type="dxa" w:w="2340"/>
          </w:tcPr>
          <w:p>
            <w:r>
              <w:t>2s</w:t>
            </w:r>
          </w:p>
        </w:tc>
      </w:tr>
      <w:tr>
        <w:tc>
          <w:tcPr>
            <w:tcW w:type="dxa" w:w="2340"/>
          </w:tcPr>
          <w:p>
            <w:r>
              <w:t>Chart Rendering</w:t>
            </w:r>
          </w:p>
        </w:tc>
        <w:tc>
          <w:tcPr>
            <w:tcW w:type="dxa" w:w="2340"/>
          </w:tcPr>
          <w:p>
            <w:r>
              <w:t>0.8s</w:t>
            </w:r>
          </w:p>
        </w:tc>
        <w:tc>
          <w:tcPr>
            <w:tcW w:type="dxa" w:w="2340"/>
          </w:tcPr>
          <w:p>
            <w:r>
              <w:t>1.2s</w:t>
            </w:r>
          </w:p>
        </w:tc>
        <w:tc>
          <w:tcPr>
            <w:tcW w:type="dxa" w:w="2340"/>
          </w:tcPr>
          <w:p>
            <w:r>
              <w:t>0.9s</w:t>
            </w:r>
          </w:p>
        </w:tc>
      </w:tr>
    </w:tbl>
    <w:p/>
    <w:p>
      <w:r/>
      <w:r>
        <w:rPr>
          <w:b/>
        </w:rPr>
        <w:t>Performance Rating:</w:t>
      </w:r>
      <w:r/>
    </w:p>
    <w:p>
      <w:pPr>
        <w:pStyle w:val="ListBullet"/>
        <w:ind w:left="0"/>
      </w:pPr>
      <w:r>
        <w:t>FinanceIQ Pro: ⭐⭐⭐⭐ (Very Good)</w:t>
      </w:r>
    </w:p>
    <w:p>
      <w:pPr>
        <w:pStyle w:val="ListBullet"/>
        <w:ind w:left="0"/>
      </w:pPr>
      <w:r>
        <w:t>Bloomberg: ⭐⭐⭐⭐⭐ (Excellent)</w:t>
      </w:r>
    </w:p>
    <w:p>
      <w:pPr>
        <w:pStyle w:val="ListBullet"/>
        <w:ind w:left="0"/>
      </w:pPr>
      <w:r>
        <w:t>Koyfin: ⭐⭐⭐⭐ (Very Good)</w:t>
      </w:r>
    </w:p>
    <w:p/>
    <w:p>
      <w:r/>
      <w:r>
        <w:rPr>
          <w:b/>
        </w:rPr>
        <w:t>Bottleneck:</w:t>
      </w:r>
      <w:r>
        <w:t xml:space="preserve"> yfinance API (portfolio enrichment)</w:t>
      </w:r>
    </w:p>
    <w:p>
      <w:r/>
      <w:r>
        <w:rPr>
          <w:b/>
        </w:rPr>
        <w:t>Solution:</w:t>
      </w:r>
      <w:r>
        <w:t xml:space="preserve"> Cache mechanism + PostgreSQL migration</w:t>
      </w:r>
    </w:p>
    <w:p/>
    <w:p>
      <w:r>
        <w:t>________________________________________________________________________________</w:t>
      </w:r>
    </w:p>
    <w:p/>
    <w:p>
      <w:pPr>
        <w:pStyle w:val="Heading2"/>
        <w:spacing w:before="360" w:after="120"/>
      </w:pPr>
      <w:r>
        <w:t>6. Avantajlar ve Dezavantajlar</w:t>
      </w:r>
    </w:p>
    <w:p/>
    <w:p>
      <w:pPr>
        <w:pStyle w:val="Heading3"/>
        <w:spacing w:before="240" w:after="120"/>
      </w:pPr>
      <w:r>
        <w:t>6.1 Avantajlar (Strengths)</w:t>
      </w:r>
    </w:p>
    <w:p/>
    <w:p>
      <w:pPr>
        <w:pStyle w:val="Heading4"/>
      </w:pPr>
      <w:r>
        <w:t>1. **Fiyat/Performans Oranı** ⭐⭐⭐⭐⭐</w:t>
      </w:r>
    </w:p>
    <w:p/>
    <w:p>
      <w:r/>
      <w:r>
        <w:rPr>
          <w:b/>
        </w:rPr>
        <w:t>Avantaj:</w:t>
      </w:r>
      <w:r/>
    </w:p>
    <w:p>
      <w:pPr>
        <w:pStyle w:val="ListBullet"/>
        <w:ind w:left="0"/>
      </w:pPr>
      <w:r>
        <w:t>Bloomberg'in 1/400 fiyatına</w:t>
      </w:r>
    </w:p>
    <w:p>
      <w:pPr>
        <w:pStyle w:val="ListBullet"/>
        <w:ind w:left="0"/>
      </w:pPr>
      <w:r>
        <w:t>Koyfin'den 7x ucuz</w:t>
      </w:r>
    </w:p>
    <w:p>
      <w:pPr>
        <w:pStyle w:val="ListBullet"/>
        <w:ind w:left="0"/>
      </w:pPr>
      <w:r>
        <w:t>Premium özelliklere erişim</w:t>
      </w:r>
    </w:p>
    <w:p/>
    <w:p>
      <w:r/>
      <w:r>
        <w:rPr>
          <w:b/>
        </w:rPr>
        <w:t>Kanıt:</w:t>
      </w:r>
      <w:r/>
    </w:p>
    <w:p>
      <w:pPr>
        <w:pStyle w:val="ListBullet"/>
        <w:ind w:left="0"/>
      </w:pPr>
      <w:r>
        <w:t>$60/yıl vs $24,000/yıl (Bloomberg)</w:t>
      </w:r>
    </w:p>
    <w:p>
      <w:pPr>
        <w:pStyle w:val="ListBullet"/>
        <w:ind w:left="0"/>
      </w:pPr>
      <w:r>
        <w:t>133.33 value score (en yüksek)</w:t>
      </w:r>
    </w:p>
    <w:p/>
    <w:p>
      <w:r/>
      <w:r>
        <w:rPr>
          <w:b/>
        </w:rPr>
        <w:t>Etki:</w:t>
      </w:r>
      <w:r/>
    </w:p>
    <w:p>
      <w:pPr>
        <w:pStyle w:val="ListBullet"/>
        <w:ind w:left="0"/>
      </w:pPr>
      <w:r>
        <w:t>Retail yatırımcılar için erişilebilir</w:t>
      </w:r>
    </w:p>
    <w:p>
      <w:pPr>
        <w:pStyle w:val="ListBullet"/>
        <w:ind w:left="0"/>
      </w:pPr>
      <w:r>
        <w:t>Öğrenciler/yeni başlayanlar kullanabilir</w:t>
      </w:r>
    </w:p>
    <w:p>
      <w:pPr>
        <w:pStyle w:val="ListBullet"/>
        <w:ind w:left="0"/>
      </w:pPr>
      <w:r>
        <w:t>Family office'ler için uygun</w:t>
      </w:r>
    </w:p>
    <w:p/>
    <w:p>
      <w:r>
        <w:t>________________________________________________________________________________</w:t>
      </w:r>
    </w:p>
    <w:p/>
    <w:p>
      <w:pPr>
        <w:pStyle w:val="Heading4"/>
      </w:pPr>
      <w:r>
        <w:t>2. **Türkiye'ye Özgü Çözüm** ⭐⭐⭐⭐⭐</w:t>
      </w:r>
    </w:p>
    <w:p/>
    <w:p>
      <w:r/>
      <w:r>
        <w:rPr>
          <w:b/>
        </w:rPr>
        <w:t>Avantaj:</w:t>
      </w:r>
      <w:r/>
    </w:p>
    <w:p>
      <w:pPr>
        <w:pStyle w:val="ListBullet"/>
        <w:ind w:left="0"/>
      </w:pPr>
      <w:r>
        <w:t>BIST odaklı</w:t>
      </w:r>
    </w:p>
    <w:p>
      <w:pPr>
        <w:pStyle w:val="ListBullet"/>
        <w:ind w:left="0"/>
      </w:pPr>
      <w:r>
        <w:t>TEFAS entegrasyonu</w:t>
      </w:r>
    </w:p>
    <w:p>
      <w:pPr>
        <w:pStyle w:val="ListBullet"/>
        <w:ind w:left="0"/>
      </w:pPr>
      <w:r>
        <w:t>TCMB makro verileri</w:t>
      </w:r>
    </w:p>
    <w:p>
      <w:pPr>
        <w:pStyle w:val="ListBullet"/>
        <w:ind w:left="0"/>
      </w:pPr>
      <w:r>
        <w:t>Tam Türkçe arayüz</w:t>
      </w:r>
    </w:p>
    <w:p/>
    <w:p>
      <w:r/>
      <w:r>
        <w:rPr>
          <w:b/>
        </w:rPr>
        <w:t>Rakiplerde Yok:</w:t>
      </w:r>
      <w:r/>
    </w:p>
    <w:p>
      <w:pPr>
        <w:pStyle w:val="ListBullet"/>
        <w:ind w:left="0"/>
      </w:pPr>
      <w:r>
        <w:t>Bloomberg: Global odaklı, Türkçe yok</w:t>
      </w:r>
    </w:p>
    <w:p>
      <w:pPr>
        <w:pStyle w:val="ListBullet"/>
        <w:ind w:left="0"/>
      </w:pPr>
      <w:r>
        <w:t>Koyfin: Sadece US markets</w:t>
      </w:r>
    </w:p>
    <w:p>
      <w:pPr>
        <w:pStyle w:val="ListBullet"/>
        <w:ind w:left="0"/>
      </w:pPr>
      <w:r>
        <w:t>TradingView: Kısmi Türkçe, TEFAS yok</w:t>
      </w:r>
    </w:p>
    <w:p/>
    <w:p>
      <w:r/>
      <w:r>
        <w:rPr>
          <w:b/>
        </w:rPr>
        <w:t>Etki:</w:t>
      </w:r>
      <w:r/>
    </w:p>
    <w:p>
      <w:pPr>
        <w:pStyle w:val="ListBullet"/>
        <w:ind w:left="0"/>
      </w:pPr>
      <w:r>
        <w:t>Yerel yatırımcılar için ideal</w:t>
      </w:r>
    </w:p>
    <w:p>
      <w:pPr>
        <w:pStyle w:val="ListBullet"/>
        <w:ind w:left="0"/>
      </w:pPr>
      <w:r>
        <w:t>Dil bariyeri yok</w:t>
      </w:r>
    </w:p>
    <w:p>
      <w:pPr>
        <w:pStyle w:val="ListBullet"/>
        <w:ind w:left="0"/>
      </w:pPr>
      <w:r>
        <w:t>Türk hisse analizi optimize</w:t>
      </w:r>
    </w:p>
    <w:p/>
    <w:p>
      <w:r>
        <w:t>________________________________________________________________________________</w:t>
      </w:r>
    </w:p>
    <w:p/>
    <w:p>
      <w:pPr>
        <w:pStyle w:val="Heading4"/>
      </w:pPr>
      <w:r>
        <w:t>3. **AI-Powered Insights** ⭐⭐⭐⭐⭐</w:t>
      </w:r>
    </w:p>
    <w:p/>
    <w:p>
      <w:r/>
      <w:r>
        <w:rPr>
          <w:b/>
        </w:rPr>
        <w:t>Avantaj:</w:t>
      </w:r>
      <w:r/>
    </w:p>
    <w:p>
      <w:pPr>
        <w:pStyle w:val="ListBullet"/>
        <w:ind w:left="0"/>
      </w:pPr>
      <w:r>
        <w:t>Otomatik içgörü üretimi</w:t>
      </w:r>
    </w:p>
    <w:p>
      <w:pPr>
        <w:pStyle w:val="ListBullet"/>
        <w:ind w:left="0"/>
      </w:pPr>
      <w:r>
        <w:t>Actionable öneriler</w:t>
      </w:r>
    </w:p>
    <w:p>
      <w:pPr>
        <w:pStyle w:val="ListBullet"/>
        <w:ind w:left="0"/>
      </w:pPr>
      <w:r>
        <w:t>40+ insight rule</w:t>
      </w:r>
    </w:p>
    <w:p/>
    <w:p>
      <w:r/>
      <w:r>
        <w:rPr>
          <w:b/>
        </w:rPr>
        <w:t>Rakiplerde Yok:</w:t>
      </w:r>
      <w:r/>
    </w:p>
    <w:p>
      <w:pPr>
        <w:pStyle w:val="ListBullet"/>
        <w:ind w:left="0"/>
      </w:pPr>
      <w:r>
        <w:t>Bloomberg: Manuel analiz gerekir</w:t>
      </w:r>
    </w:p>
    <w:p>
      <w:pPr>
        <w:pStyle w:val="ListBullet"/>
        <w:ind w:left="0"/>
      </w:pPr>
      <w:r>
        <w:t>Koyfin: Sadece data, yorum yok</w:t>
      </w:r>
    </w:p>
    <w:p>
      <w:pPr>
        <w:pStyle w:val="ListBullet"/>
        <w:ind w:left="0"/>
      </w:pPr>
      <w:r>
        <w:t>Diğerleri: Hiç yok</w:t>
      </w:r>
    </w:p>
    <w:p/>
    <w:p>
      <w:r/>
      <w:r>
        <w:rPr>
          <w:b/>
        </w:rPr>
        <w:t>Örnek:</w:t>
      </w:r>
      <w:r/>
    </w:p>
    <w:p>
      <w:pPr>
        <w:ind w:left="720"/>
      </w:pPr>
      <w:r>
        <w:rPr>
          <w:rFonts w:ascii="Courier New" w:hAnsi="Courier New"/>
          <w:sz w:val="18"/>
        </w:rPr>
        <w:t>❌ Koyfin: "Tech sector weight: 65%"</w:t>
      </w:r>
    </w:p>
    <w:p>
      <w:pPr>
        <w:ind w:left="720"/>
      </w:pPr>
      <w:r>
        <w:rPr>
          <w:rFonts w:ascii="Courier New" w:hAnsi="Courier New"/>
          <w:sz w:val="18"/>
        </w:rPr>
        <w:t>✅ FinanceIQ: "🔴 Sektör Riski: Teknoloji %65.</w:t>
      </w:r>
    </w:p>
    <w:p>
      <w:pPr>
        <w:ind w:left="720"/>
      </w:pPr>
      <w:r>
        <w:rPr>
          <w:rFonts w:ascii="Courier New" w:hAnsi="Courier New"/>
          <w:sz w:val="18"/>
        </w:rPr>
        <w:t xml:space="preserve">   Çok konsantre! Defansif sektörlere ağırlık verin."</w:t>
      </w:r>
    </w:p>
    <w:p/>
    <w:p>
      <w:r/>
      <w:r>
        <w:rPr>
          <w:b/>
        </w:rPr>
        <w:t>Etki:</w:t>
      </w:r>
      <w:r/>
    </w:p>
    <w:p>
      <w:pPr>
        <w:pStyle w:val="ListBullet"/>
        <w:ind w:left="0"/>
      </w:pPr>
      <w:r>
        <w:t>Yeni yatırımcılar anlar</w:t>
      </w:r>
    </w:p>
    <w:p>
      <w:pPr>
        <w:pStyle w:val="ListBullet"/>
        <w:ind w:left="0"/>
      </w:pPr>
      <w:r>
        <w:t>Zaman tasarrufu</w:t>
      </w:r>
    </w:p>
    <w:p>
      <w:pPr>
        <w:pStyle w:val="ListBullet"/>
        <w:ind w:left="0"/>
      </w:pPr>
      <w:r>
        <w:t>Daha iyi kararlar</w:t>
      </w:r>
    </w:p>
    <w:p/>
    <w:p>
      <w:r>
        <w:t>________________________________________________________________________________</w:t>
      </w:r>
    </w:p>
    <w:p/>
    <w:p>
      <w:pPr>
        <w:pStyle w:val="Heading4"/>
      </w:pPr>
      <w:r>
        <w:t>4. **Institutional Intelligence** ⭐⭐⭐⭐⭐</w:t>
      </w:r>
    </w:p>
    <w:p/>
    <w:p>
      <w:r/>
      <w:r>
        <w:rPr>
          <w:b/>
        </w:rPr>
        <w:t>Avantaj:</w:t>
      </w:r>
      <w:r/>
    </w:p>
    <w:p>
      <w:pPr>
        <w:pStyle w:val="ListBullet"/>
        <w:ind w:left="0"/>
      </w:pPr>
      <w:r>
        <w:t>Warren Buffett ne alıyor?</w:t>
      </w:r>
    </w:p>
    <w:p>
      <w:pPr>
        <w:pStyle w:val="ListBullet"/>
        <w:ind w:left="0"/>
      </w:pPr>
      <w:r>
        <w:t>Kurumsal para nereye akıyor?</w:t>
      </w:r>
    </w:p>
    <w:p>
      <w:pPr>
        <w:pStyle w:val="ListBullet"/>
        <w:ind w:left="0"/>
      </w:pPr>
      <w:r>
        <w:t>13F + Fund flows</w:t>
      </w:r>
    </w:p>
    <w:p/>
    <w:p>
      <w:r/>
      <w:r>
        <w:rPr>
          <w:b/>
        </w:rPr>
        <w:t>Unique Combination:</w:t>
      </w:r>
      <w:r/>
    </w:p>
    <w:p>
      <w:pPr>
        <w:pStyle w:val="ListBullet"/>
        <w:ind w:left="0"/>
      </w:pPr>
      <w:r>
        <w:t>Bloomberg: 13F var ama pahalı</w:t>
      </w:r>
    </w:p>
    <w:p>
      <w:pPr>
        <w:pStyle w:val="ListBullet"/>
        <w:ind w:left="0"/>
      </w:pPr>
      <w:r>
        <w:t>Koyfin: 13F var ama fund flow yok</w:t>
      </w:r>
    </w:p>
    <w:p>
      <w:pPr>
        <w:pStyle w:val="ListBullet"/>
        <w:ind w:left="0"/>
      </w:pPr>
      <w:r>
        <w:t>FinanceIQ: İKİSİ DE VAR + ucuz</w:t>
      </w:r>
    </w:p>
    <w:p/>
    <w:p>
      <w:r/>
      <w:r>
        <w:rPr>
          <w:b/>
        </w:rPr>
        <w:t>Etki:</w:t>
      </w:r>
      <w:r/>
    </w:p>
    <w:p>
      <w:pPr>
        <w:pStyle w:val="ListBullet"/>
        <w:ind w:left="0"/>
      </w:pPr>
      <w:r>
        <w:t>"Smart money"yi takip et</w:t>
      </w:r>
    </w:p>
    <w:p>
      <w:pPr>
        <w:pStyle w:val="ListBullet"/>
        <w:ind w:left="0"/>
      </w:pPr>
      <w:r>
        <w:t>Erken sinyaller yakala</w:t>
      </w:r>
    </w:p>
    <w:p>
      <w:pPr>
        <w:pStyle w:val="ListBullet"/>
        <w:ind w:left="0"/>
      </w:pPr>
      <w:r>
        <w:t>Kurumsal strateji kopyala</w:t>
      </w:r>
    </w:p>
    <w:p/>
    <w:p>
      <w:r>
        <w:t>________________________________________________________________________________</w:t>
      </w:r>
    </w:p>
    <w:p/>
    <w:p>
      <w:pPr>
        <w:pStyle w:val="Heading4"/>
      </w:pPr>
      <w:r>
        <w:t>5. **Scenario Analysis** ⭐⭐⭐⭐</w:t>
      </w:r>
    </w:p>
    <w:p/>
    <w:p>
      <w:r/>
      <w:r>
        <w:rPr>
          <w:b/>
        </w:rPr>
        <w:t>Avantaj:</w:t>
      </w:r>
      <w:r/>
    </w:p>
    <w:p>
      <w:pPr>
        <w:pStyle w:val="ListBullet"/>
        <w:ind w:left="0"/>
      </w:pPr>
      <w:r>
        <w:t>Monte Carlo VaR</w:t>
      </w:r>
    </w:p>
    <w:p>
      <w:pPr>
        <w:pStyle w:val="ListBullet"/>
        <w:ind w:left="0"/>
      </w:pPr>
      <w:r>
        <w:t>Stress test presets</w:t>
      </w:r>
    </w:p>
    <w:p>
      <w:pPr>
        <w:pStyle w:val="ListBullet"/>
        <w:ind w:left="0"/>
      </w:pPr>
      <w:r>
        <w:t>Türkiye'ye özel senaryolar (2018 krizi, vb.)</w:t>
      </w:r>
    </w:p>
    <w:p/>
    <w:p>
      <w:r/>
      <w:r>
        <w:rPr>
          <w:b/>
        </w:rPr>
        <w:t>Detaylı:</w:t>
      </w:r>
      <w:r/>
    </w:p>
    <w:p>
      <w:pPr>
        <w:pStyle w:val="ListBullet"/>
        <w:ind w:left="0"/>
      </w:pPr>
      <w:r>
        <w:t>5 senaryo türü</w:t>
      </w:r>
    </w:p>
    <w:p>
      <w:pPr>
        <w:pStyle w:val="ListBullet"/>
        <w:ind w:left="0"/>
      </w:pPr>
      <w:r>
        <w:t>Historical correlations (2018-2024)</w:t>
      </w:r>
    </w:p>
    <w:p>
      <w:pPr>
        <w:pStyle w:val="ListBullet"/>
        <w:ind w:left="0"/>
      </w:pPr>
      <w:r>
        <w:t>Interactive sliders</w:t>
      </w:r>
    </w:p>
    <w:p/>
    <w:p>
      <w:r/>
      <w:r>
        <w:rPr>
          <w:b/>
        </w:rPr>
        <w:t>Etki:</w:t>
      </w:r>
      <w:r/>
    </w:p>
    <w:p>
      <w:pPr>
        <w:pStyle w:val="ListBullet"/>
        <w:ind w:left="0"/>
      </w:pPr>
      <w:r>
        <w:t>Risk yönetimi</w:t>
      </w:r>
    </w:p>
    <w:p>
      <w:pPr>
        <w:pStyle w:val="ListBullet"/>
        <w:ind w:left="0"/>
      </w:pPr>
      <w:r>
        <w:t>"What-if" analizi</w:t>
      </w:r>
    </w:p>
    <w:p>
      <w:pPr>
        <w:pStyle w:val="ListBullet"/>
        <w:ind w:left="0"/>
      </w:pPr>
      <w:r>
        <w:t>Kriz hazırlığı</w:t>
      </w:r>
    </w:p>
    <w:p/>
    <w:p>
      <w:r>
        <w:t>________________________________________________________________________________</w:t>
      </w:r>
    </w:p>
    <w:p/>
    <w:p>
      <w:pPr>
        <w:pStyle w:val="Heading4"/>
      </w:pPr>
      <w:r>
        <w:t>6. **Modüler Yapı** ⭐⭐⭐⭐</w:t>
      </w:r>
    </w:p>
    <w:p/>
    <w:p>
      <w:r/>
      <w:r>
        <w:rPr>
          <w:b/>
        </w:rPr>
        <w:t>Avantaj:</w:t>
      </w:r>
      <w:r/>
    </w:p>
    <w:p>
      <w:pPr>
        <w:pStyle w:val="ListBullet"/>
        <w:ind w:left="0"/>
      </w:pPr>
      <w:r>
        <w:t>Bağımsız modüller</w:t>
      </w:r>
    </w:p>
    <w:p>
      <w:pPr>
        <w:pStyle w:val="ListBullet"/>
        <w:ind w:left="0"/>
      </w:pPr>
      <w:r>
        <w:t>Kolay yeni özellik ekleme</w:t>
      </w:r>
    </w:p>
    <w:p>
      <w:pPr>
        <w:pStyle w:val="ListBullet"/>
        <w:ind w:left="0"/>
      </w:pPr>
      <w:r>
        <w:t>Test edilebilir</w:t>
      </w:r>
    </w:p>
    <w:p/>
    <w:p>
      <w:r/>
      <w:r>
        <w:rPr>
          <w:b/>
        </w:rPr>
        <w:t>Teknik:</w:t>
      </w:r>
      <w:r/>
    </w:p>
    <w:p>
      <w:pPr>
        <w:ind w:left="720"/>
      </w:pPr>
      <w:r>
        <w:rPr>
          <w:rFonts w:ascii="Courier New" w:hAnsi="Courier New"/>
          <w:sz w:val="18"/>
        </w:rPr>
        <w:t>modules/</w:t>
      </w:r>
    </w:p>
    <w:p>
      <w:pPr>
        <w:ind w:left="720"/>
      </w:pPr>
      <w:r>
        <w:rPr>
          <w:rFonts w:ascii="Courier New" w:hAnsi="Courier New"/>
          <w:sz w:val="18"/>
        </w:rPr>
        <w:t>├── portfolio_health.py       ← Bağımsız</w:t>
      </w:r>
    </w:p>
    <w:p>
      <w:pPr>
        <w:ind w:left="720"/>
      </w:pPr>
      <w:r>
        <w:rPr>
          <w:rFonts w:ascii="Courier New" w:hAnsi="Courier New"/>
          <w:sz w:val="18"/>
        </w:rPr>
        <w:t>├── etf_weight_tracker.py     ← Bağımsız</w:t>
      </w:r>
    </w:p>
    <w:p>
      <w:pPr>
        <w:ind w:left="720"/>
      </w:pPr>
      <w:r>
        <w:rPr>
          <w:rFonts w:ascii="Courier New" w:hAnsi="Courier New"/>
          <w:sz w:val="18"/>
        </w:rPr>
        <w:t>├── scenario_sandbox.py       ← Bağımsız</w:t>
      </w:r>
    </w:p>
    <w:p>
      <w:pPr>
        <w:ind w:left="720"/>
      </w:pPr>
      <w:r>
        <w:rPr>
          <w:rFonts w:ascii="Courier New" w:hAnsi="Courier New"/>
          <w:sz w:val="18"/>
        </w:rPr>
        <w:t>└── whale_investor_analytics.py ← Bağımsız</w:t>
      </w:r>
    </w:p>
    <w:p/>
    <w:p>
      <w:r/>
      <w:r>
        <w:rPr>
          <w:b/>
        </w:rPr>
        <w:t>Etki:</w:t>
      </w:r>
      <w:r/>
    </w:p>
    <w:p>
      <w:pPr>
        <w:pStyle w:val="ListBullet"/>
        <w:ind w:left="0"/>
      </w:pPr>
      <w:r>
        <w:t>Hızlı geliştirme</w:t>
      </w:r>
    </w:p>
    <w:p>
      <w:pPr>
        <w:pStyle w:val="ListBullet"/>
        <w:ind w:left="0"/>
      </w:pPr>
      <w:r>
        <w:t>Az bug</w:t>
      </w:r>
    </w:p>
    <w:p>
      <w:pPr>
        <w:pStyle w:val="ListBullet"/>
        <w:ind w:left="0"/>
      </w:pPr>
      <w:r>
        <w:t>Ölçeklenebilir</w:t>
      </w:r>
    </w:p>
    <w:p/>
    <w:p>
      <w:r>
        <w:t>________________________________________________________________________________</w:t>
      </w:r>
    </w:p>
    <w:p/>
    <w:p>
      <w:pPr>
        <w:pStyle w:val="Heading4"/>
      </w:pPr>
      <w:r>
        <w:t>7. **Open-Source Potansiyeli** ⭐⭐⭐⭐</w:t>
      </w:r>
    </w:p>
    <w:p/>
    <w:p>
      <w:r/>
      <w:r>
        <w:rPr>
          <w:b/>
        </w:rPr>
        <w:t>Avantaj:</w:t>
      </w:r>
      <w:r/>
    </w:p>
    <w:p>
      <w:pPr>
        <w:pStyle w:val="ListBullet"/>
        <w:ind w:left="0"/>
      </w:pPr>
      <w:r>
        <w:t>Python/Streamlit (açık teknoloji)</w:t>
      </w:r>
    </w:p>
    <w:p>
      <w:pPr>
        <w:pStyle w:val="ListBullet"/>
        <w:ind w:left="0"/>
      </w:pPr>
      <w:r>
        <w:t>Community desteği alınabilir</w:t>
      </w:r>
    </w:p>
    <w:p>
      <w:pPr>
        <w:pStyle w:val="ListBullet"/>
        <w:ind w:left="0"/>
      </w:pPr>
      <w:r>
        <w:t>Şeffaflık</w:t>
      </w:r>
    </w:p>
    <w:p/>
    <w:p>
      <w:r/>
      <w:r>
        <w:rPr>
          <w:b/>
        </w:rPr>
        <w:t>Etki:</w:t>
      </w:r>
      <w:r/>
    </w:p>
    <w:p>
      <w:pPr>
        <w:pStyle w:val="ListBullet"/>
        <w:ind w:left="0"/>
      </w:pPr>
      <w:r>
        <w:t>Developer attraction</w:t>
      </w:r>
    </w:p>
    <w:p>
      <w:pPr>
        <w:pStyle w:val="ListBullet"/>
        <w:ind w:left="0"/>
      </w:pPr>
      <w:r>
        <w:t>GitHub stars</w:t>
      </w:r>
    </w:p>
    <w:p>
      <w:pPr>
        <w:pStyle w:val="ListBullet"/>
        <w:ind w:left="0"/>
      </w:pPr>
      <w:r>
        <w:t>Trust factor</w:t>
      </w:r>
    </w:p>
    <w:p/>
    <w:p>
      <w:r>
        <w:t>________________________________________________________________________________</w:t>
      </w:r>
    </w:p>
    <w:p/>
    <w:p>
      <w:pPr>
        <w:pStyle w:val="Heading4"/>
      </w:pPr>
      <w:r>
        <w:t>8. **Hızlı İterasyon** ⭐⭐⭐⭐⭐</w:t>
      </w:r>
    </w:p>
    <w:p/>
    <w:p>
      <w:r/>
      <w:r>
        <w:rPr>
          <w:b/>
        </w:rPr>
        <w:t>Avantaj:</w:t>
      </w:r>
      <w:r/>
    </w:p>
    <w:p>
      <w:pPr>
        <w:pStyle w:val="ListBullet"/>
        <w:ind w:left="0"/>
      </w:pPr>
      <w:r>
        <w:t>Streamlit = 10x hızlı geliştirme</w:t>
      </w:r>
    </w:p>
    <w:p>
      <w:pPr>
        <w:pStyle w:val="ListBullet"/>
        <w:ind w:left="0"/>
      </w:pPr>
      <w:r>
        <w:t>Haftada yeni feature</w:t>
      </w:r>
    </w:p>
    <w:p>
      <w:pPr>
        <w:pStyle w:val="ListBullet"/>
        <w:ind w:left="0"/>
      </w:pPr>
      <w:r>
        <w:t>User feedback → Deploy: 1-2 gün</w:t>
      </w:r>
    </w:p>
    <w:p/>
    <w:p>
      <w:r/>
      <w:r>
        <w:rPr>
          <w:b/>
        </w:rPr>
        <w:t>Kanıt:</w:t>
      </w:r>
      <w:r/>
    </w:p>
    <w:p>
      <w:pPr>
        <w:pStyle w:val="ListBullet"/>
        <w:ind w:left="0"/>
      </w:pPr>
      <w:r>
        <w:t>6 modül 8 haftada geliştirildi</w:t>
      </w:r>
    </w:p>
    <w:p>
      <w:pPr>
        <w:pStyle w:val="ListBullet"/>
        <w:ind w:left="0"/>
      </w:pPr>
      <w:r>
        <w:t>Bloomberg: Yıllar sürer</w:t>
      </w:r>
    </w:p>
    <w:p/>
    <w:p>
      <w:r/>
      <w:r>
        <w:rPr>
          <w:b/>
        </w:rPr>
        <w:t>Etki:</w:t>
      </w:r>
      <w:r/>
    </w:p>
    <w:p>
      <w:pPr>
        <w:pStyle w:val="ListBullet"/>
        <w:ind w:left="0"/>
      </w:pPr>
      <w:r>
        <w:t>Hızlı market fit</w:t>
      </w:r>
    </w:p>
    <w:p>
      <w:pPr>
        <w:pStyle w:val="ListBullet"/>
        <w:ind w:left="0"/>
      </w:pPr>
      <w:r>
        <w:t>Rekabete hızlı yanıt</w:t>
      </w:r>
    </w:p>
    <w:p>
      <w:pPr>
        <w:pStyle w:val="ListBullet"/>
        <w:ind w:left="0"/>
      </w:pPr>
      <w:r>
        <w:t>Agile methodology</w:t>
      </w:r>
    </w:p>
    <w:p/>
    <w:p>
      <w:r>
        <w:t>________________________________________________________________________________</w:t>
      </w:r>
    </w:p>
    <w:p/>
    <w:p>
      <w:pPr>
        <w:pStyle w:val="Heading3"/>
        <w:spacing w:before="240" w:after="120"/>
      </w:pPr>
      <w:r>
        <w:t>6.2 Dezavantajlar (Weaknesses)</w:t>
      </w:r>
    </w:p>
    <w:p/>
    <w:p>
      <w:pPr>
        <w:pStyle w:val="Heading4"/>
      </w:pPr>
      <w:r>
        <w:t>1. **Real-Time Data Yok** ⭐</w:t>
      </w:r>
    </w:p>
    <w:p/>
    <w:p>
      <w:r/>
      <w:r>
        <w:rPr>
          <w:b/>
        </w:rPr>
        <w:t>Dezavantaj:</w:t>
      </w:r>
      <w:r/>
    </w:p>
    <w:p>
      <w:pPr>
        <w:pStyle w:val="ListBullet"/>
        <w:ind w:left="0"/>
      </w:pPr>
      <w:r>
        <w:t>yfinance: 15 dakika gecikme</w:t>
      </w:r>
    </w:p>
    <w:p>
      <w:pPr>
        <w:pStyle w:val="ListBullet"/>
        <w:ind w:left="0"/>
      </w:pPr>
      <w:r>
        <w:t>Bloomberg/TradingView: Real-time</w:t>
      </w:r>
    </w:p>
    <w:p/>
    <w:p>
      <w:r/>
      <w:r>
        <w:rPr>
          <w:b/>
        </w:rPr>
        <w:t>Etki:</w:t>
      </w:r>
      <w:r/>
    </w:p>
    <w:p>
      <w:pPr>
        <w:pStyle w:val="ListBullet"/>
        <w:ind w:left="0"/>
      </w:pPr>
      <w:r>
        <w:t>Day trader'lar için uygun değil</w:t>
      </w:r>
    </w:p>
    <w:p>
      <w:pPr>
        <w:pStyle w:val="ListBullet"/>
        <w:ind w:left="0"/>
      </w:pPr>
      <w:r>
        <w:t>Uzun vadeli yatırımcılar için OK</w:t>
      </w:r>
    </w:p>
    <w:p/>
    <w:p>
      <w:r/>
      <w:r>
        <w:rPr>
          <w:b/>
        </w:rPr>
        <w:t>Çözüm:</w:t>
      </w:r>
      <w:r/>
    </w:p>
    <w:p>
      <w:pPr>
        <w:pStyle w:val="ListBullet"/>
        <w:ind w:left="0"/>
      </w:pPr>
      <w:r>
        <w:t>Premium tier: Paid data feed (IEX, Polygon.io)</w:t>
      </w:r>
    </w:p>
    <w:p>
      <w:pPr>
        <w:pStyle w:val="ListBullet"/>
        <w:ind w:left="0"/>
      </w:pPr>
      <w:r>
        <w:t>Roadmap: Real-time data ($29/ay ek)</w:t>
      </w:r>
    </w:p>
    <w:p/>
    <w:p>
      <w:r/>
      <w:r>
        <w:rPr>
          <w:b/>
        </w:rPr>
        <w:t>Maliyet:</w:t>
      </w:r>
      <w:r/>
    </w:p>
    <w:p>
      <w:pPr>
        <w:pStyle w:val="ListBullet"/>
        <w:ind w:left="0"/>
      </w:pPr>
      <w:r>
        <w:t>IEX Cloud: $0.0001/symbol/quote</w:t>
      </w:r>
    </w:p>
    <w:p>
      <w:pPr>
        <w:pStyle w:val="ListBullet"/>
        <w:ind w:left="0"/>
      </w:pPr>
      <w:r>
        <w:t>50 stock portfolio = ~$100/ay</w:t>
      </w:r>
    </w:p>
    <w:p/>
    <w:p>
      <w:r>
        <w:t>________________________________________________________________________________</w:t>
      </w:r>
    </w:p>
    <w:p/>
    <w:p>
      <w:pPr>
        <w:pStyle w:val="Heading4"/>
      </w:pPr>
      <w:r>
        <w:t>2. **Limited Track Record** ⭐⭐</w:t>
      </w:r>
    </w:p>
    <w:p/>
    <w:p>
      <w:r/>
      <w:r>
        <w:rPr>
          <w:b/>
        </w:rPr>
        <w:t>Dezavantaj:</w:t>
      </w:r>
      <w:r/>
    </w:p>
    <w:p>
      <w:pPr>
        <w:pStyle w:val="ListBullet"/>
        <w:ind w:left="0"/>
      </w:pPr>
      <w:r>
        <w:t>Yeni ürün (2025 launch)</w:t>
      </w:r>
    </w:p>
    <w:p>
      <w:pPr>
        <w:pStyle w:val="ListBullet"/>
        <w:ind w:left="0"/>
      </w:pPr>
      <w:r>
        <w:t>Bloomberg: 40+ yıllık güven</w:t>
      </w:r>
    </w:p>
    <w:p>
      <w:pPr>
        <w:pStyle w:val="ListBullet"/>
        <w:ind w:left="0"/>
      </w:pPr>
      <w:r>
        <w:t>User base: 0 (başlangıç)</w:t>
      </w:r>
    </w:p>
    <w:p/>
    <w:p>
      <w:r/>
      <w:r>
        <w:rPr>
          <w:b/>
        </w:rPr>
        <w:t>Etki:</w:t>
      </w:r>
      <w:r/>
    </w:p>
    <w:p>
      <w:pPr>
        <w:pStyle w:val="ListBullet"/>
        <w:ind w:left="0"/>
      </w:pPr>
      <w:r>
        <w:t>Kurumsal satış zor</w:t>
      </w:r>
    </w:p>
    <w:p>
      <w:pPr>
        <w:pStyle w:val="ListBullet"/>
        <w:ind w:left="0"/>
      </w:pPr>
      <w:r>
        <w:t>Trust building gerekir</w:t>
      </w:r>
    </w:p>
    <w:p>
      <w:pPr>
        <w:pStyle w:val="ListBullet"/>
        <w:ind w:left="0"/>
      </w:pPr>
      <w:r>
        <w:t>Case study yok</w:t>
      </w:r>
    </w:p>
    <w:p/>
    <w:p>
      <w:r/>
      <w:r>
        <w:rPr>
          <w:b/>
        </w:rPr>
        <w:t>Çözüm:</w:t>
      </w:r>
      <w:r/>
    </w:p>
    <w:p>
      <w:pPr>
        <w:pStyle w:val="ListBullet"/>
        <w:ind w:left="0"/>
      </w:pPr>
      <w:r>
        <w:t>Beta test programı (100 user)</w:t>
      </w:r>
    </w:p>
    <w:p>
      <w:pPr>
        <w:pStyle w:val="ListBullet"/>
        <w:ind w:left="0"/>
      </w:pPr>
      <w:r>
        <w:t>Testimonial toplama</w:t>
      </w:r>
    </w:p>
    <w:p>
      <w:pPr>
        <w:pStyle w:val="ListBullet"/>
        <w:ind w:left="0"/>
      </w:pPr>
      <w:r>
        <w:t>Academic partnership</w:t>
      </w:r>
    </w:p>
    <w:p/>
    <w:p>
      <w:r>
        <w:t>________________________________________________________________________________</w:t>
      </w:r>
    </w:p>
    <w:p/>
    <w:p>
      <w:pPr>
        <w:pStyle w:val="Heading4"/>
      </w:pPr>
      <w:r>
        <w:t>3. **Sınırlı Varlık Sınıfı** ⭐⭐</w:t>
      </w:r>
    </w:p>
    <w:p/>
    <w:p>
      <w:r/>
      <w:r>
        <w:rPr>
          <w:b/>
        </w:rPr>
        <w:t>Dezavantaj:</w:t>
      </w:r>
      <w:r/>
    </w:p>
    <w:p>
      <w:pPr>
        <w:pStyle w:val="ListBullet"/>
        <w:ind w:left="0"/>
      </w:pPr>
      <w:r>
        <w:t>Sadece hisse senedi</w:t>
      </w:r>
    </w:p>
    <w:p>
      <w:pPr>
        <w:pStyle w:val="ListBullet"/>
        <w:ind w:left="0"/>
      </w:pPr>
      <w:r>
        <w:t>Bloomberg: Bonds, FX, Commodities, Derivatives</w:t>
      </w:r>
    </w:p>
    <w:p/>
    <w:p>
      <w:r/>
      <w:r>
        <w:rPr>
          <w:b/>
        </w:rPr>
        <w:t>Desteklenmeyen:</w:t>
      </w:r>
      <w:r/>
    </w:p>
    <w:p>
      <w:pPr>
        <w:pStyle w:val="ListBullet"/>
        <w:ind w:left="0"/>
      </w:pPr>
      <w:r>
        <w:t>Tahvil/Bono</w:t>
      </w:r>
    </w:p>
    <w:p>
      <w:pPr>
        <w:pStyle w:val="ListBullet"/>
        <w:ind w:left="0"/>
      </w:pPr>
      <w:r>
        <w:t>Forex</w:t>
      </w:r>
    </w:p>
    <w:p>
      <w:pPr>
        <w:pStyle w:val="ListBullet"/>
        <w:ind w:left="0"/>
      </w:pPr>
      <w:r>
        <w:t>Futures/Options</w:t>
      </w:r>
    </w:p>
    <w:p>
      <w:pPr>
        <w:pStyle w:val="ListBullet"/>
        <w:ind w:left="0"/>
      </w:pPr>
      <w:r>
        <w:t>Crypto (kısmi)</w:t>
      </w:r>
    </w:p>
    <w:p/>
    <w:p>
      <w:r/>
      <w:r>
        <w:rPr>
          <w:b/>
        </w:rPr>
        <w:t>Etki:</w:t>
      </w:r>
      <w:r/>
    </w:p>
    <w:p>
      <w:pPr>
        <w:pStyle w:val="ListBullet"/>
        <w:ind w:left="0"/>
      </w:pPr>
      <w:r>
        <w:t>Diversified portföyler eksik kalır</w:t>
      </w:r>
    </w:p>
    <w:p>
      <w:pPr>
        <w:pStyle w:val="ListBullet"/>
        <w:ind w:left="0"/>
      </w:pPr>
      <w:r>
        <w:t>Professional trader'lar yetmez</w:t>
      </w:r>
    </w:p>
    <w:p/>
    <w:p>
      <w:r/>
      <w:r>
        <w:rPr>
          <w:b/>
        </w:rPr>
        <w:t>Çözüm:</w:t>
      </w:r>
      <w:r/>
    </w:p>
    <w:p>
      <w:pPr>
        <w:pStyle w:val="ListBullet"/>
        <w:ind w:left="0"/>
      </w:pPr>
      <w:r>
        <w:t>Phase 3: Tahvil modülü</w:t>
      </w:r>
    </w:p>
    <w:p>
      <w:pPr>
        <w:pStyle w:val="ListBullet"/>
        <w:ind w:left="0"/>
      </w:pPr>
      <w:r>
        <w:t>Phase 4: Multi-asset support</w:t>
      </w:r>
    </w:p>
    <w:p/>
    <w:p>
      <w:r>
        <w:t>________________________________________________________________________________</w:t>
      </w:r>
    </w:p>
    <w:p/>
    <w:p>
      <w:pPr>
        <w:pStyle w:val="Heading4"/>
      </w:pPr>
      <w:r>
        <w:t>4. **Mobil Uygulama Yok** ⭐⭐</w:t>
      </w:r>
    </w:p>
    <w:p/>
    <w:p>
      <w:r/>
      <w:r>
        <w:rPr>
          <w:b/>
        </w:rPr>
        <w:t>Dezavantaj:</w:t>
      </w:r>
      <w:r/>
    </w:p>
    <w:p>
      <w:pPr>
        <w:pStyle w:val="ListBullet"/>
        <w:ind w:left="0"/>
      </w:pPr>
      <w:r>
        <w:t>Sadece web</w:t>
      </w:r>
    </w:p>
    <w:p>
      <w:pPr>
        <w:pStyle w:val="ListBullet"/>
        <w:ind w:left="0"/>
      </w:pPr>
      <w:r>
        <w:t>Bloomberg/TradingView: Native mobile app</w:t>
      </w:r>
    </w:p>
    <w:p/>
    <w:p>
      <w:r/>
      <w:r>
        <w:rPr>
          <w:b/>
        </w:rPr>
        <w:t>Etki:</w:t>
      </w:r>
      <w:r/>
    </w:p>
    <w:p>
      <w:pPr>
        <w:pStyle w:val="ListBullet"/>
        <w:ind w:left="0"/>
      </w:pPr>
      <w:r>
        <w:t>Mobil kullanıcılar eksik</w:t>
      </w:r>
    </w:p>
    <w:p>
      <w:pPr>
        <w:pStyle w:val="ListBullet"/>
        <w:ind w:left="0"/>
      </w:pPr>
      <w:r>
        <w:t>On-the-go monitoring yok</w:t>
      </w:r>
    </w:p>
    <w:p/>
    <w:p>
      <w:r/>
      <w:r>
        <w:rPr>
          <w:b/>
        </w:rPr>
        <w:t>Çözüm:</w:t>
      </w:r>
      <w:r/>
    </w:p>
    <w:p>
      <w:pPr>
        <w:pStyle w:val="ListBullet"/>
        <w:ind w:left="0"/>
      </w:pPr>
      <w:r>
        <w:t>Streamlit mobile responsive</w:t>
      </w:r>
    </w:p>
    <w:p>
      <w:pPr>
        <w:pStyle w:val="ListBullet"/>
        <w:ind w:left="0"/>
      </w:pPr>
      <w:r>
        <w:t>Roadmap: React Native app (2026)</w:t>
      </w:r>
    </w:p>
    <w:p/>
    <w:p>
      <w:r>
        <w:t>________________________________________________________________________________</w:t>
      </w:r>
    </w:p>
    <w:p/>
    <w:p>
      <w:pPr>
        <w:pStyle w:val="Heading4"/>
      </w:pPr>
      <w:r>
        <w:t>5. **Sınırlı Backtest** ⭐⭐</w:t>
      </w:r>
    </w:p>
    <w:p/>
    <w:p>
      <w:r/>
      <w:r>
        <w:rPr>
          <w:b/>
        </w:rPr>
        <w:t>Dezavantaj:</w:t>
      </w:r>
      <w:r/>
    </w:p>
    <w:p>
      <w:pPr>
        <w:pStyle w:val="ListBullet"/>
        <w:ind w:left="0"/>
      </w:pPr>
      <w:r>
        <w:t>Scenario = forward-looking</w:t>
      </w:r>
    </w:p>
    <w:p>
      <w:pPr>
        <w:pStyle w:val="ListBullet"/>
        <w:ind w:left="0"/>
      </w:pPr>
      <w:r>
        <w:t>Backtest = historical strategy test yok</w:t>
      </w:r>
    </w:p>
    <w:p/>
    <w:p>
      <w:r/>
      <w:r>
        <w:rPr>
          <w:b/>
        </w:rPr>
        <w:t>Bloomberg Portfolio Backtester:</w:t>
      </w:r>
      <w:r/>
    </w:p>
    <w:p>
      <w:pPr>
        <w:pStyle w:val="ListBullet"/>
        <w:ind w:left="0"/>
      </w:pPr>
      <w:r>
        <w:t>20+ yıl historical data</w:t>
      </w:r>
    </w:p>
    <w:p>
      <w:pPr>
        <w:pStyle w:val="ListBullet"/>
        <w:ind w:left="0"/>
      </w:pPr>
      <w:r>
        <w:t>Strategy optimization</w:t>
      </w:r>
    </w:p>
    <w:p>
      <w:pPr>
        <w:pStyle w:val="ListBullet"/>
        <w:ind w:left="0"/>
      </w:pPr>
      <w:r>
        <w:t>Performance attribution</w:t>
      </w:r>
    </w:p>
    <w:p/>
    <w:p>
      <w:r/>
      <w:r>
        <w:rPr>
          <w:b/>
        </w:rPr>
        <w:t>Etki:</w:t>
      </w:r>
      <w:r/>
    </w:p>
    <w:p>
      <w:pPr>
        <w:pStyle w:val="ListBullet"/>
        <w:ind w:left="0"/>
      </w:pPr>
      <w:r>
        <w:t>Strateji testi yapılamaz</w:t>
      </w:r>
    </w:p>
    <w:p>
      <w:pPr>
        <w:pStyle w:val="ListBullet"/>
        <w:ind w:left="0"/>
      </w:pPr>
      <w:r>
        <w:t>Quantitative traders yetmez</w:t>
      </w:r>
    </w:p>
    <w:p/>
    <w:p>
      <w:r/>
      <w:r>
        <w:rPr>
          <w:b/>
        </w:rPr>
        <w:t>Çözüm:</w:t>
      </w:r>
      <w:r/>
    </w:p>
    <w:p>
      <w:pPr>
        <w:pStyle w:val="ListBullet"/>
        <w:ind w:left="0"/>
      </w:pPr>
      <w:r>
        <w:t>Roadmap: Backtest modülü (Phase 4)</w:t>
      </w:r>
    </w:p>
    <w:p>
      <w:pPr>
        <w:pStyle w:val="ListBullet"/>
        <w:ind w:left="0"/>
      </w:pPr>
      <w:r>
        <w:t>Zipline/Backtrader entegrasyonu</w:t>
      </w:r>
    </w:p>
    <w:p/>
    <w:p>
      <w:r>
        <w:t>________________________________________________________________________________</w:t>
      </w:r>
    </w:p>
    <w:p/>
    <w:p>
      <w:pPr>
        <w:pStyle w:val="Heading4"/>
      </w:pPr>
      <w:r>
        <w:t>6. **API Yok** ⭐⭐</w:t>
      </w:r>
    </w:p>
    <w:p/>
    <w:p>
      <w:r/>
      <w:r>
        <w:rPr>
          <w:b/>
        </w:rPr>
        <w:t>Dezavantaj:</w:t>
      </w:r>
      <w:r/>
    </w:p>
    <w:p>
      <w:pPr>
        <w:pStyle w:val="ListBullet"/>
        <w:ind w:left="0"/>
      </w:pPr>
      <w:r>
        <w:t>Sadece UI</w:t>
      </w:r>
    </w:p>
    <w:p>
      <w:pPr>
        <w:pStyle w:val="ListBullet"/>
        <w:ind w:left="0"/>
      </w:pPr>
      <w:r>
        <w:t>Bloomberg/Koyfin: API access</w:t>
      </w:r>
    </w:p>
    <w:p/>
    <w:p>
      <w:r/>
      <w:r>
        <w:rPr>
          <w:b/>
        </w:rPr>
        <w:t>Etki:</w:t>
      </w:r>
      <w:r/>
    </w:p>
    <w:p>
      <w:pPr>
        <w:pStyle w:val="ListBullet"/>
        <w:ind w:left="0"/>
      </w:pPr>
      <w:r>
        <w:t>Otomasyonlar yapılamaz</w:t>
      </w:r>
    </w:p>
    <w:p>
      <w:pPr>
        <w:pStyle w:val="ListBullet"/>
        <w:ind w:left="0"/>
      </w:pPr>
      <w:r>
        <w:t>Diğer toollar ile entegre edilemez</w:t>
      </w:r>
    </w:p>
    <w:p/>
    <w:p>
      <w:r/>
      <w:r>
        <w:rPr>
          <w:b/>
        </w:rPr>
        <w:t>Çözüm:</w:t>
      </w:r>
      <w:r/>
    </w:p>
    <w:p>
      <w:pPr>
        <w:pStyle w:val="ListBullet"/>
        <w:ind w:left="0"/>
      </w:pPr>
      <w:r>
        <w:t>Roadmap: REST API (Pro tier)</w:t>
      </w:r>
    </w:p>
    <w:p>
      <w:pPr>
        <w:pStyle w:val="ListBullet"/>
        <w:ind w:left="0"/>
      </w:pPr>
      <w:r>
        <w:t>Rate limit: 1000 req/day</w:t>
      </w:r>
    </w:p>
    <w:p/>
    <w:p>
      <w:r>
        <w:t>________________________________________________________________________________</w:t>
      </w:r>
    </w:p>
    <w:p/>
    <w:p>
      <w:pPr>
        <w:pStyle w:val="Heading4"/>
      </w:pPr>
      <w:r>
        <w:t>7. **Tek Developer Risk** ⭐⭐⭐</w:t>
      </w:r>
    </w:p>
    <w:p/>
    <w:p>
      <w:r/>
      <w:r>
        <w:rPr>
          <w:b/>
        </w:rPr>
        <w:t>Dezavantaj:</w:t>
      </w:r>
      <w:r/>
    </w:p>
    <w:p>
      <w:pPr>
        <w:pStyle w:val="ListBullet"/>
        <w:ind w:left="0"/>
      </w:pPr>
      <w:r>
        <w:t>1 kişi tarafından geliştirildi</w:t>
      </w:r>
    </w:p>
    <w:p>
      <w:pPr>
        <w:pStyle w:val="ListBullet"/>
        <w:ind w:left="0"/>
      </w:pPr>
      <w:r>
        <w:t>Bloomberg: 1000+ developer</w:t>
      </w:r>
    </w:p>
    <w:p/>
    <w:p>
      <w:r/>
      <w:r>
        <w:rPr>
          <w:b/>
        </w:rPr>
        <w:t>Etki:</w:t>
      </w:r>
      <w:r/>
    </w:p>
    <w:p>
      <w:pPr>
        <w:pStyle w:val="ListBullet"/>
        <w:ind w:left="0"/>
      </w:pPr>
      <w:r>
        <w:t>Bus factor = 1</w:t>
      </w:r>
    </w:p>
    <w:p>
      <w:pPr>
        <w:pStyle w:val="ListBullet"/>
        <w:ind w:left="0"/>
      </w:pPr>
      <w:r>
        <w:t>Maintenance riski</w:t>
      </w:r>
    </w:p>
    <w:p>
      <w:pPr>
        <w:pStyle w:val="ListBullet"/>
        <w:ind w:left="0"/>
      </w:pPr>
      <w:r>
        <w:t>Scaling zorluğu</w:t>
      </w:r>
    </w:p>
    <w:p/>
    <w:p>
      <w:r/>
      <w:r>
        <w:rPr>
          <w:b/>
        </w:rPr>
        <w:t>Çözüm:</w:t>
      </w:r>
      <w:r/>
    </w:p>
    <w:p>
      <w:pPr>
        <w:pStyle w:val="ListBullet"/>
        <w:ind w:left="0"/>
      </w:pPr>
      <w:r>
        <w:t>Team hiring (2 developer)</w:t>
      </w:r>
    </w:p>
    <w:p>
      <w:pPr>
        <w:pStyle w:val="ListBullet"/>
        <w:ind w:left="0"/>
      </w:pPr>
      <w:r>
        <w:t>Documentation (devam ediyor)</w:t>
      </w:r>
    </w:p>
    <w:p>
      <w:pPr>
        <w:pStyle w:val="ListBullet"/>
        <w:ind w:left="0"/>
      </w:pPr>
      <w:r>
        <w:t>Code review process</w:t>
      </w:r>
    </w:p>
    <w:p/>
    <w:p>
      <w:r>
        <w:t>________________________________________________________________________________</w:t>
      </w:r>
    </w:p>
    <w:p/>
    <w:p>
      <w:pPr>
        <w:pStyle w:val="Heading4"/>
      </w:pPr>
      <w:r>
        <w:t>8. **Data Vendor Bağımlılığı** ⭐⭐</w:t>
      </w:r>
    </w:p>
    <w:p/>
    <w:p>
      <w:r/>
      <w:r>
        <w:rPr>
          <w:b/>
        </w:rPr>
        <w:t>Dezavantaj:</w:t>
      </w:r>
      <w:r/>
    </w:p>
    <w:p>
      <w:pPr>
        <w:pStyle w:val="ListBullet"/>
        <w:ind w:left="0"/>
      </w:pPr>
      <w:r>
        <w:t>yfinance = ücretsiz ama güvenilmez</w:t>
      </w:r>
    </w:p>
    <w:p>
      <w:pPr>
        <w:pStyle w:val="ListBullet"/>
        <w:ind w:left="0"/>
      </w:pPr>
      <w:r>
        <w:t>Rate limiting var</w:t>
      </w:r>
    </w:p>
    <w:p>
      <w:pPr>
        <w:pStyle w:val="ListBullet"/>
        <w:ind w:left="0"/>
      </w:pPr>
      <w:r>
        <w:t>Bazen bozulur</w:t>
      </w:r>
    </w:p>
    <w:p/>
    <w:p>
      <w:r/>
      <w:r>
        <w:rPr>
          <w:b/>
        </w:rPr>
        <w:t>Etki:</w:t>
      </w:r>
      <w:r/>
    </w:p>
    <w:p>
      <w:pPr>
        <w:pStyle w:val="ListBullet"/>
        <w:ind w:left="0"/>
      </w:pPr>
      <w:r>
        <w:t>Servis kesintileri</w:t>
      </w:r>
    </w:p>
    <w:p>
      <w:pPr>
        <w:pStyle w:val="ListBullet"/>
        <w:ind w:left="0"/>
      </w:pPr>
      <w:r>
        <w:t>Data quality issues</w:t>
      </w:r>
    </w:p>
    <w:p/>
    <w:p>
      <w:r/>
      <w:r>
        <w:rPr>
          <w:b/>
        </w:rPr>
        <w:t>Çözüm:</w:t>
      </w:r>
      <w:r/>
    </w:p>
    <w:p>
      <w:pPr>
        <w:pStyle w:val="ListBullet"/>
        <w:ind w:left="0"/>
      </w:pPr>
      <w:r>
        <w:t>Multi-source failover</w:t>
      </w:r>
    </w:p>
    <w:p>
      <w:pPr>
        <w:pStyle w:val="ListBullet"/>
        <w:ind w:left="0"/>
      </w:pPr>
      <w:r>
        <w:t>Paid vendors (IEX, Polygon)</w:t>
      </w:r>
    </w:p>
    <w:p>
      <w:pPr>
        <w:pStyle w:val="ListBullet"/>
        <w:ind w:left="0"/>
      </w:pPr>
      <w:r>
        <w:t>Cache mechanism</w:t>
      </w:r>
    </w:p>
    <w:p/>
    <w:p>
      <w:r>
        <w:t>________________________________________________________________________________</w:t>
      </w:r>
    </w:p>
    <w:p/>
    <w:p>
      <w:pPr>
        <w:pStyle w:val="Heading4"/>
      </w:pPr>
      <w:r>
        <w:t>9. **Scaling Challenges** ⭐⭐</w:t>
      </w:r>
    </w:p>
    <w:p/>
    <w:p>
      <w:r/>
      <w:r>
        <w:rPr>
          <w:b/>
        </w:rPr>
        <w:t>Dezavantaj:</w:t>
      </w:r>
      <w:r/>
    </w:p>
    <w:p>
      <w:pPr>
        <w:pStyle w:val="ListBullet"/>
        <w:ind w:left="0"/>
      </w:pPr>
      <w:r>
        <w:t>Streamlit: 100-1000 user OK</w:t>
      </w:r>
    </w:p>
    <w:p>
      <w:pPr>
        <w:pStyle w:val="ListBullet"/>
        <w:ind w:left="0"/>
      </w:pPr>
      <w:r>
        <w:t>10,000+ user: Performance issue</w:t>
      </w:r>
    </w:p>
    <w:p/>
    <w:p>
      <w:r/>
      <w:r>
        <w:rPr>
          <w:b/>
        </w:rPr>
        <w:t>Bottleneck:</w:t>
      </w:r>
      <w:r/>
    </w:p>
    <w:p>
      <w:pPr>
        <w:pStyle w:val="ListBullet"/>
        <w:ind w:left="0"/>
      </w:pPr>
      <w:r>
        <w:t>yfinance API calls</w:t>
      </w:r>
    </w:p>
    <w:p>
      <w:pPr>
        <w:pStyle w:val="ListBullet"/>
        <w:ind w:left="0"/>
      </w:pPr>
      <w:r>
        <w:t>SQLite (concurrent writes)</w:t>
      </w:r>
    </w:p>
    <w:p>
      <w:pPr>
        <w:pStyle w:val="ListBullet"/>
        <w:ind w:left="0"/>
      </w:pPr>
      <w:r>
        <w:t>Single server</w:t>
      </w:r>
    </w:p>
    <w:p/>
    <w:p>
      <w:r/>
      <w:r>
        <w:rPr>
          <w:b/>
        </w:rPr>
        <w:t>Çözüm:</w:t>
      </w:r>
      <w:r/>
    </w:p>
    <w:p>
      <w:pPr>
        <w:pStyle w:val="ListBullet"/>
        <w:ind w:left="0"/>
      </w:pPr>
      <w:r>
        <w:t>PostgreSQL migration</w:t>
      </w:r>
    </w:p>
    <w:p>
      <w:pPr>
        <w:pStyle w:val="ListBullet"/>
        <w:ind w:left="0"/>
      </w:pPr>
      <w:r>
        <w:t>Redis caching</w:t>
      </w:r>
    </w:p>
    <w:p>
      <w:pPr>
        <w:pStyle w:val="ListBullet"/>
        <w:ind w:left="0"/>
      </w:pPr>
      <w:r>
        <w:t>Load balancer</w:t>
      </w:r>
    </w:p>
    <w:p>
      <w:pPr>
        <w:pStyle w:val="ListBullet"/>
        <w:ind w:left="0"/>
      </w:pPr>
      <w:r>
        <w:t>Microservices (uzun vadeli)</w:t>
      </w:r>
    </w:p>
    <w:p/>
    <w:p>
      <w:r>
        <w:t>________________________________________________________________________________</w:t>
      </w:r>
    </w:p>
    <w:p/>
    <w:p>
      <w:pPr>
        <w:pStyle w:val="Heading4"/>
      </w:pPr>
      <w:r>
        <w:t>10. **Compliance &amp; Regulation** ⭐⭐⭐</w:t>
      </w:r>
    </w:p>
    <w:p/>
    <w:p>
      <w:r/>
      <w:r>
        <w:rPr>
          <w:b/>
        </w:rPr>
        <w:t>Risk:</w:t>
      </w:r>
      <w:r/>
    </w:p>
    <w:p>
      <w:pPr>
        <w:pStyle w:val="ListBullet"/>
        <w:ind w:left="0"/>
      </w:pPr>
      <w:r>
        <w:t>Yatırım tavsiyesi vermiyoruz ama...</w:t>
      </w:r>
    </w:p>
    <w:p>
      <w:pPr>
        <w:pStyle w:val="ListBullet"/>
        <w:ind w:left="0"/>
      </w:pPr>
      <w:r>
        <w:t>KVKK compliance?</w:t>
      </w:r>
    </w:p>
    <w:p>
      <w:pPr>
        <w:pStyle w:val="ListBullet"/>
        <w:ind w:left="0"/>
      </w:pPr>
      <w:r>
        <w:t>SPK düzenleme?</w:t>
      </w:r>
    </w:p>
    <w:p/>
    <w:p>
      <w:r/>
      <w:r>
        <w:rPr>
          <w:b/>
        </w:rPr>
        <w:t>Gereksinimler:</w:t>
      </w:r>
      <w:r/>
    </w:p>
    <w:p>
      <w:pPr>
        <w:pStyle w:val="ListBullet"/>
        <w:ind w:left="0"/>
      </w:pPr>
      <w:r>
        <w:t>Disclaimer'lar ekle</w:t>
      </w:r>
    </w:p>
    <w:p>
      <w:pPr>
        <w:pStyle w:val="ListBullet"/>
        <w:ind w:left="0"/>
      </w:pPr>
      <w:r>
        <w:t>KVKK uyumu sağla</w:t>
      </w:r>
    </w:p>
    <w:p>
      <w:pPr>
        <w:pStyle w:val="ListBullet"/>
        <w:ind w:left="0"/>
      </w:pPr>
      <w:r>
        <w:t>SPK ile görüş al (danışmanlık değil)</w:t>
      </w:r>
    </w:p>
    <w:p/>
    <w:p>
      <w:r/>
      <w:r>
        <w:rPr>
          <w:b/>
        </w:rPr>
        <w:t>Çözüm:</w:t>
      </w:r>
      <w:r/>
    </w:p>
    <w:p>
      <w:pPr>
        <w:pStyle w:val="ListBullet"/>
        <w:ind w:left="0"/>
      </w:pPr>
      <w:r>
        <w:t>Legal review ($5K)</w:t>
      </w:r>
    </w:p>
    <w:p>
      <w:pPr>
        <w:pStyle w:val="ListBullet"/>
        <w:ind w:left="0"/>
      </w:pPr>
      <w:r>
        <w:t>T&amp;C, Privacy Policy</w:t>
      </w:r>
    </w:p>
    <w:p>
      <w:pPr>
        <w:pStyle w:val="ListBullet"/>
        <w:ind w:left="0"/>
      </w:pPr>
      <w:r>
        <w:t>"Educational purposes only" disclaimer</w:t>
      </w:r>
    </w:p>
    <w:p/>
    <w:p>
      <w:r>
        <w:t>________________________________________________________________________________</w:t>
      </w:r>
    </w:p>
    <w:p/>
    <w:p>
      <w:pPr>
        <w:pStyle w:val="Heading3"/>
        <w:spacing w:before="240" w:after="120"/>
      </w:pPr>
      <w:r>
        <w:t>6.3 SWOT Analizi</w:t>
      </w:r>
    </w:p>
    <w:p/>
    <w:p>
      <w:pPr>
        <w:ind w:left="720"/>
      </w:pPr>
      <w:r>
        <w:rPr>
          <w:rFonts w:ascii="Courier New" w:hAnsi="Courier New"/>
          <w:sz w:val="18"/>
        </w:rPr>
        <w:t>┌─────────────────────────────────────┬─────────────────────────────────────┐</w:t>
      </w:r>
    </w:p>
    <w:p>
      <w:pPr>
        <w:ind w:left="720"/>
      </w:pPr>
      <w:r>
        <w:rPr>
          <w:rFonts w:ascii="Courier New" w:hAnsi="Courier New"/>
          <w:sz w:val="18"/>
        </w:rPr>
        <w:t>│  STRENGTHS (Güçlü Yönler)           │  WEAKNESSES (Zayıf Yönler)          │</w:t>
      </w:r>
    </w:p>
    <w:p>
      <w:pPr>
        <w:ind w:left="720"/>
      </w:pPr>
      <w:r>
        <w:rPr>
          <w:rFonts w:ascii="Courier New" w:hAnsi="Courier New"/>
          <w:sz w:val="18"/>
        </w:rPr>
        <w:t>├─────────────────────────────────────┼─────────────────────────────────────┤</w:t>
      </w:r>
    </w:p>
    <w:p>
      <w:pPr>
        <w:ind w:left="720"/>
      </w:pPr>
      <w:r>
        <w:rPr>
          <w:rFonts w:ascii="Courier New" w:hAnsi="Courier New"/>
          <w:sz w:val="18"/>
        </w:rPr>
        <w:t>│ ✅ Fiyat/Performans (400x ucuz)     │ ❌ Real-time data yok               │</w:t>
      </w:r>
    </w:p>
    <w:p>
      <w:pPr>
        <w:ind w:left="720"/>
      </w:pPr>
      <w:r>
        <w:rPr>
          <w:rFonts w:ascii="Courier New" w:hAnsi="Courier New"/>
          <w:sz w:val="18"/>
        </w:rPr>
        <w:t>│ ✅ Türkiye'ye özel (BIST/TEFAS)     │ ❌ Yeni ürün (track record yok)    │</w:t>
      </w:r>
    </w:p>
    <w:p>
      <w:pPr>
        <w:ind w:left="720"/>
      </w:pPr>
      <w:r>
        <w:rPr>
          <w:rFonts w:ascii="Courier New" w:hAnsi="Courier New"/>
          <w:sz w:val="18"/>
        </w:rPr>
        <w:t>│ ✅ AI-powered insights              │ ❌ Sadece hisse (bonds/FX yok)     │</w:t>
      </w:r>
    </w:p>
    <w:p>
      <w:pPr>
        <w:ind w:left="720"/>
      </w:pPr>
      <w:r>
        <w:rPr>
          <w:rFonts w:ascii="Courier New" w:hAnsi="Courier New"/>
          <w:sz w:val="18"/>
        </w:rPr>
        <w:t>│ ✅ Institutional intelligence       │ ❌ Mobil app yok                    │</w:t>
      </w:r>
    </w:p>
    <w:p>
      <w:pPr>
        <w:ind w:left="720"/>
      </w:pPr>
      <w:r>
        <w:rPr>
          <w:rFonts w:ascii="Courier New" w:hAnsi="Courier New"/>
          <w:sz w:val="18"/>
        </w:rPr>
        <w:t>│ ✅ Modüler yapı                     │ ❌ Backtest yok                     │</w:t>
      </w:r>
    </w:p>
    <w:p>
      <w:pPr>
        <w:ind w:left="720"/>
      </w:pPr>
      <w:r>
        <w:rPr>
          <w:rFonts w:ascii="Courier New" w:hAnsi="Courier New"/>
          <w:sz w:val="18"/>
        </w:rPr>
        <w:t>│ ✅ Hızlı iterasyon                  │ ❌ API yok                          │</w:t>
      </w:r>
    </w:p>
    <w:p>
      <w:pPr>
        <w:ind w:left="720"/>
      </w:pPr>
      <w:r>
        <w:rPr>
          <w:rFonts w:ascii="Courier New" w:hAnsi="Courier New"/>
          <w:sz w:val="18"/>
        </w:rPr>
        <w:t>│ ✅ 6+ modül                         │ ❌ Tek developer                    │</w:t>
      </w:r>
    </w:p>
    <w:p>
      <w:pPr>
        <w:ind w:left="720"/>
      </w:pPr>
      <w:r>
        <w:rPr>
          <w:rFonts w:ascii="Courier New" w:hAnsi="Courier New"/>
          <w:sz w:val="18"/>
        </w:rPr>
        <w:t>│                                     │ ❌ Data vendor bağımlılığı          │</w:t>
      </w:r>
    </w:p>
    <w:p>
      <w:pPr>
        <w:ind w:left="720"/>
      </w:pPr>
      <w:r>
        <w:rPr>
          <w:rFonts w:ascii="Courier New" w:hAnsi="Courier New"/>
          <w:sz w:val="18"/>
        </w:rPr>
        <w:t>└─────────────────────────────────────┴─────────────────────────────────────┘</w:t>
      </w:r>
    </w:p>
    <w:p>
      <w:pPr>
        <w:ind w:left="720"/>
      </w:pPr>
      <w:r>
        <w:rPr>
          <w:rFonts w:ascii="Courier New" w:hAnsi="Courier New"/>
          <w:sz w:val="18"/>
        </w:rPr>
        <w:t>┌─────────────────────────────────────┬─────────────────────────────────────┐</w:t>
      </w:r>
    </w:p>
    <w:p>
      <w:pPr>
        <w:ind w:left="720"/>
      </w:pPr>
      <w:r>
        <w:rPr>
          <w:rFonts w:ascii="Courier New" w:hAnsi="Courier New"/>
          <w:sz w:val="18"/>
        </w:rPr>
        <w:t>│  OPPORTUNITIES (Fırsatlar)          │  THREATS (Tehditler)                │</w:t>
      </w:r>
    </w:p>
    <w:p>
      <w:pPr>
        <w:ind w:left="720"/>
      </w:pPr>
      <w:r>
        <w:rPr>
          <w:rFonts w:ascii="Courier New" w:hAnsi="Courier New"/>
          <w:sz w:val="18"/>
        </w:rPr>
        <w:t>├─────────────────────────────────────┼─────────────────────────────────────┤</w:t>
      </w:r>
    </w:p>
    <w:p>
      <w:pPr>
        <w:ind w:left="720"/>
      </w:pPr>
      <w:r>
        <w:rPr>
          <w:rFonts w:ascii="Courier New" w:hAnsi="Courier New"/>
          <w:sz w:val="18"/>
        </w:rPr>
        <w:t>│ 📈 Türkiye'de 500K aktif yatırımcı  │ ⚠️ Bloomberg/Koyfin fiyat düşürür   │</w:t>
      </w:r>
    </w:p>
    <w:p>
      <w:pPr>
        <w:ind w:left="720"/>
      </w:pPr>
      <w:r>
        <w:rPr>
          <w:rFonts w:ascii="Courier New" w:hAnsi="Courier New"/>
          <w:sz w:val="18"/>
        </w:rPr>
        <w:t>│ 📈 Genç nesil dijital araç istiyor  │ ⚠️ TradingView premium güçlenir     │</w:t>
      </w:r>
    </w:p>
    <w:p>
      <w:pPr>
        <w:ind w:left="720"/>
      </w:pPr>
      <w:r>
        <w:rPr>
          <w:rFonts w:ascii="Courier New" w:hAnsi="Courier New"/>
          <w:sz w:val="18"/>
        </w:rPr>
        <w:t>│ 📈 Family office piyasası büyüyor   │ ⚠️ Regulation (SPK) sıkılaşır       │</w:t>
      </w:r>
    </w:p>
    <w:p>
      <w:pPr>
        <w:ind w:left="720"/>
      </w:pPr>
      <w:r>
        <w:rPr>
          <w:rFonts w:ascii="Courier New" w:hAnsi="Courier New"/>
          <w:sz w:val="18"/>
        </w:rPr>
        <w:t>│ 📈 Fintech yatırımları artıyor      │ ⚠️ Ücretsiz AI toollar çıkar        │</w:t>
      </w:r>
    </w:p>
    <w:p>
      <w:pPr>
        <w:ind w:left="720"/>
      </w:pPr>
      <w:r>
        <w:rPr>
          <w:rFonts w:ascii="Courier New" w:hAnsi="Courier New"/>
          <w:sz w:val="18"/>
        </w:rPr>
        <w:t>│ 📈 B2B (RIA'lara satış)             │ ⚠️ yfinance API kapanır             │</w:t>
      </w:r>
    </w:p>
    <w:p>
      <w:pPr>
        <w:ind w:left="720"/>
      </w:pPr>
      <w:r>
        <w:rPr>
          <w:rFonts w:ascii="Courier New" w:hAnsi="Courier New"/>
          <w:sz w:val="18"/>
        </w:rPr>
        <w:t>│ 📈 White-label potential            │ ⚠️ Data vendor maliyetleri artar    │</w:t>
      </w:r>
    </w:p>
    <w:p>
      <w:pPr>
        <w:ind w:left="720"/>
      </w:pPr>
      <w:r>
        <w:rPr>
          <w:rFonts w:ascii="Courier New" w:hAnsi="Courier New"/>
          <w:sz w:val="18"/>
        </w:rPr>
        <w:t>│ 📈 Enterprise tier ($500/mo)        │ ⚠️ Ekonomik kriz → churn            │</w:t>
      </w:r>
    </w:p>
    <w:p>
      <w:pPr>
        <w:ind w:left="720"/>
      </w:pPr>
      <w:r>
        <w:rPr>
          <w:rFonts w:ascii="Courier New" w:hAnsi="Courier New"/>
          <w:sz w:val="18"/>
        </w:rPr>
        <w:t>└─────────────────────────────────────┴─────────────────────────────────────┘</w:t>
      </w:r>
    </w:p>
    <w:p/>
    <w:p>
      <w:r>
        <w:t>________________________________________________________________________________</w:t>
      </w:r>
    </w:p>
    <w:p/>
    <w:p>
      <w:pPr>
        <w:pStyle w:val="Heading2"/>
        <w:spacing w:before="360" w:after="120"/>
      </w:pPr>
      <w:r>
        <w:t>7. Kullanıcı Senaryoları</w:t>
      </w:r>
    </w:p>
    <w:p/>
    <w:p>
      <w:pPr>
        <w:pStyle w:val="Heading3"/>
        <w:spacing w:before="240" w:after="120"/>
      </w:pPr>
      <w:r>
        <w:t>7.1 Persona 1: Yeni Başlayan Yatırımcı (Ahmet, 28)</w:t>
      </w:r>
    </w:p>
    <w:p/>
    <w:p>
      <w:r/>
      <w:r>
        <w:rPr>
          <w:b/>
        </w:rPr>
        <w:t>Profil:</w:t>
      </w:r>
      <w:r/>
    </w:p>
    <w:p>
      <w:pPr>
        <w:pStyle w:val="ListBullet"/>
        <w:ind w:left="0"/>
      </w:pPr>
      <w:r>
        <w:t>Yaş: 28</w:t>
      </w:r>
    </w:p>
    <w:p>
      <w:pPr>
        <w:pStyle w:val="ListBullet"/>
        <w:ind w:left="0"/>
      </w:pPr>
      <w:r>
        <w:t>Meslek: Software Developer</w:t>
      </w:r>
    </w:p>
    <w:p>
      <w:pPr>
        <w:pStyle w:val="ListBullet"/>
        <w:ind w:left="0"/>
      </w:pPr>
      <w:r>
        <w:t>Portföy: ₺75,000</w:t>
      </w:r>
    </w:p>
    <w:p>
      <w:pPr>
        <w:pStyle w:val="ListBullet"/>
        <w:ind w:left="0"/>
      </w:pPr>
      <w:r>
        <w:t>Deneyim: 1 yıl</w:t>
      </w:r>
    </w:p>
    <w:p>
      <w:pPr>
        <w:pStyle w:val="ListBullet"/>
        <w:ind w:left="0"/>
      </w:pPr>
      <w:r>
        <w:t>Hedef: Uzun vadeli birikim</w:t>
      </w:r>
    </w:p>
    <w:p/>
    <w:p>
      <w:r/>
      <w:r>
        <w:rPr>
          <w:b/>
        </w:rPr>
        <w:t>Problem:</w:t>
      </w:r>
      <w:r/>
    </w:p>
    <w:p>
      <w:pPr>
        <w:pStyle w:val="ListBullet"/>
        <w:ind w:left="0"/>
      </w:pPr>
      <w:r>
        <w:t>Hangi hisseye yatırım yapacağını bilemiyor</w:t>
      </w:r>
    </w:p>
    <w:p>
      <w:pPr>
        <w:pStyle w:val="ListBullet"/>
        <w:ind w:left="0"/>
      </w:pPr>
      <w:r>
        <w:t>Portföyü dengeli mi emin değil</w:t>
      </w:r>
    </w:p>
    <w:p>
      <w:pPr>
        <w:pStyle w:val="ListBullet"/>
        <w:ind w:left="0"/>
      </w:pPr>
      <w:r>
        <w:t>Hata yapmaktan korkuyor</w:t>
      </w:r>
    </w:p>
    <w:p/>
    <w:p>
      <w:r/>
      <w:r>
        <w:rPr>
          <w:b/>
        </w:rPr>
        <w:t>FinanceIQ Pro Kullanımı:</w:t>
      </w:r>
      <w:r/>
    </w:p>
    <w:p/>
    <w:p>
      <w:r/>
      <w:r>
        <w:rPr>
          <w:b/>
        </w:rPr>
        <w:t>1. Portföy Upload:</w:t>
      </w:r>
      <w:r/>
    </w:p>
    <w:p>
      <w:pPr>
        <w:ind w:left="720"/>
      </w:pPr>
      <w:r>
        <w:rPr>
          <w:rFonts w:ascii="Courier New" w:hAnsi="Courier New"/>
          <w:sz w:val="18"/>
        </w:rPr>
        <w:t>ASELS, 100 shares, ₺110</w:t>
      </w:r>
    </w:p>
    <w:p>
      <w:pPr>
        <w:ind w:left="720"/>
      </w:pPr>
      <w:r>
        <w:rPr>
          <w:rFonts w:ascii="Courier New" w:hAnsi="Courier New"/>
          <w:sz w:val="18"/>
        </w:rPr>
        <w:t>THYAO, 50 shares, ₺150</w:t>
      </w:r>
    </w:p>
    <w:p>
      <w:pPr>
        <w:ind w:left="720"/>
      </w:pPr>
      <w:r>
        <w:rPr>
          <w:rFonts w:ascii="Courier New" w:hAnsi="Courier New"/>
          <w:sz w:val="18"/>
        </w:rPr>
        <w:t>TUPRS, 30 shares, ₺420</w:t>
      </w:r>
    </w:p>
    <w:p/>
    <w:p>
      <w:r/>
      <w:r>
        <w:rPr>
          <w:b/>
        </w:rPr>
        <w:t>2. Health Score: 52/100 (Poor)</w:t>
      </w:r>
      <w:r/>
    </w:p>
    <w:p/>
    <w:p>
      <w:r/>
      <w:r>
        <w:rPr>
          <w:b/>
        </w:rPr>
        <w:t>3. AI İnşaatları:</w:t>
      </w:r>
      <w:r/>
    </w:p>
    <w:p>
      <w:pPr>
        <w:ind w:left="720"/>
      </w:pPr>
      <w:r>
        <w:rPr>
          <w:rFonts w:ascii="Courier New" w:hAnsi="Courier New"/>
          <w:sz w:val="18"/>
        </w:rPr>
        <w:t>🔴 Zayıf Portföy: Skorunuz düşük, revizyonlar gerekiyor.</w:t>
      </w:r>
    </w:p>
    <w:p>
      <w:pPr>
        <w:ind w:left="720"/>
      </w:pPr>
      <w:r>
        <w:rPr>
          <w:rFonts w:ascii="Courier New" w:hAnsi="Courier New"/>
          <w:sz w:val="18"/>
        </w:rPr>
        <w:t>⚠️ Düşük Çeşitlendirme: Sadece 3 hisse var. 7-10'a çıkarın.</w:t>
      </w:r>
    </w:p>
    <w:p>
      <w:pPr>
        <w:ind w:left="720"/>
      </w:pPr>
      <w:r>
        <w:rPr>
          <w:rFonts w:ascii="Courier New" w:hAnsi="Courier New"/>
          <w:sz w:val="18"/>
        </w:rPr>
        <w:t>🔴 Sektör Riski: Sanayi %67. Çok konsantre!</w:t>
      </w:r>
    </w:p>
    <w:p>
      <w:pPr>
        <w:ind w:left="720"/>
      </w:pPr>
      <w:r>
        <w:rPr>
          <w:rFonts w:ascii="Courier New" w:hAnsi="Courier New"/>
          <w:sz w:val="18"/>
        </w:rPr>
        <w:t>💡 Öneri: Finans (AKBNK, GARAN) ve Tüketim (MGROS) ekleyin.</w:t>
      </w:r>
    </w:p>
    <w:p/>
    <w:p>
      <w:r/>
      <w:r>
        <w:rPr>
          <w:b/>
        </w:rPr>
        <w:t>4. Action:</w:t>
      </w:r>
      <w:r/>
    </w:p>
    <w:p>
      <w:pPr>
        <w:pStyle w:val="ListBullet"/>
        <w:ind w:left="0"/>
      </w:pPr>
      <w:r>
        <w:t>2 finans hissesi ekle</w:t>
      </w:r>
    </w:p>
    <w:p>
      <w:pPr>
        <w:pStyle w:val="ListBullet"/>
        <w:ind w:left="0"/>
      </w:pPr>
      <w:r>
        <w:t>1 tüketim hissesi ekle</w:t>
      </w:r>
    </w:p>
    <w:p>
      <w:pPr>
        <w:pStyle w:val="ListBullet"/>
        <w:ind w:left="0"/>
      </w:pPr>
      <w:r>
        <w:t>Yeniden hesapla → 68/100 (Good)</w:t>
      </w:r>
    </w:p>
    <w:p/>
    <w:p>
      <w:r/>
      <w:r>
        <w:rPr>
          <w:b/>
        </w:rPr>
        <w:t>Sonuç:</w:t>
      </w:r>
      <w:r/>
    </w:p>
    <w:p>
      <w:pPr>
        <w:pStyle w:val="ListBullet"/>
        <w:ind w:left="0"/>
      </w:pPr>
      <w:r>
        <w:t>Ahmet artık ne yapacağını biliyor</w:t>
      </w:r>
    </w:p>
    <w:p>
      <w:pPr>
        <w:pStyle w:val="ListBullet"/>
        <w:ind w:left="0"/>
      </w:pPr>
      <w:r>
        <w:t>Güvenle yatırım yapıyor</w:t>
      </w:r>
    </w:p>
    <w:p>
      <w:pPr>
        <w:pStyle w:val="ListBullet"/>
        <w:ind w:left="0"/>
      </w:pPr>
      <w:r>
        <w:t>Arkadaşlarına tavsiye ediyor</w:t>
      </w:r>
    </w:p>
    <w:p/>
    <w:p>
      <w:r>
        <w:t>________________________________________________________________________________</w:t>
      </w:r>
    </w:p>
    <w:p/>
    <w:p>
      <w:pPr>
        <w:pStyle w:val="Heading3"/>
        <w:spacing w:before="240" w:after="120"/>
      </w:pPr>
      <w:r>
        <w:t>7.2 Persona 2: Deneyimli Trader (Zeynep, 42)</w:t>
      </w:r>
    </w:p>
    <w:p/>
    <w:p>
      <w:r/>
      <w:r>
        <w:rPr>
          <w:b/>
        </w:rPr>
        <w:t>Profil:</w:t>
      </w:r>
      <w:r/>
    </w:p>
    <w:p>
      <w:pPr>
        <w:pStyle w:val="ListBullet"/>
        <w:ind w:left="0"/>
      </w:pPr>
      <w:r>
        <w:t>Yaş: 42</w:t>
      </w:r>
    </w:p>
    <w:p>
      <w:pPr>
        <w:pStyle w:val="ListBullet"/>
        <w:ind w:left="0"/>
      </w:pPr>
      <w:r>
        <w:t>Meslek: Day Trader (full-time)</w:t>
      </w:r>
    </w:p>
    <w:p>
      <w:pPr>
        <w:pStyle w:val="ListBullet"/>
        <w:ind w:left="0"/>
      </w:pPr>
      <w:r>
        <w:t>Portföy: ₺2,500,000</w:t>
      </w:r>
    </w:p>
    <w:p>
      <w:pPr>
        <w:pStyle w:val="ListBullet"/>
        <w:ind w:left="0"/>
      </w:pPr>
      <w:r>
        <w:t>Deneyim: 15 yıl</w:t>
      </w:r>
    </w:p>
    <w:p>
      <w:pPr>
        <w:pStyle w:val="ListBullet"/>
        <w:ind w:left="0"/>
      </w:pPr>
      <w:r>
        <w:t>Hedef: Alpha generation</w:t>
      </w:r>
    </w:p>
    <w:p/>
    <w:p>
      <w:r/>
      <w:r>
        <w:rPr>
          <w:b/>
        </w:rPr>
        <w:t>Problem:</w:t>
      </w:r>
      <w:r/>
    </w:p>
    <w:p>
      <w:pPr>
        <w:pStyle w:val="ListBullet"/>
        <w:ind w:left="0"/>
      </w:pPr>
      <w:r>
        <w:t>Kurumsal yatırımcılar ne yapıyor görmek istiyor</w:t>
      </w:r>
    </w:p>
    <w:p>
      <w:pPr>
        <w:pStyle w:val="ListBullet"/>
        <w:ind w:left="0"/>
      </w:pPr>
      <w:r>
        <w:t>Whale signals yakalamak istiyor</w:t>
      </w:r>
    </w:p>
    <w:p>
      <w:pPr>
        <w:pStyle w:val="ListBullet"/>
        <w:ind w:left="0"/>
      </w:pPr>
      <w:r>
        <w:t>Risk yönetimi geliştirmek istiyor</w:t>
      </w:r>
    </w:p>
    <w:p/>
    <w:p>
      <w:r/>
      <w:r>
        <w:rPr>
          <w:b/>
        </w:rPr>
        <w:t>FinanceIQ Pro Kullanımı:</w:t>
      </w:r>
      <w:r/>
    </w:p>
    <w:p/>
    <w:p>
      <w:r/>
      <w:r>
        <w:rPr>
          <w:b/>
        </w:rPr>
        <w:t>1. Whale Investor Analytics:</w:t>
      </w:r>
      <w:r/>
    </w:p>
    <w:p>
      <w:pPr>
        <w:ind w:left="720"/>
      </w:pPr>
      <w:r>
        <w:rPr>
          <w:rFonts w:ascii="Courier New" w:hAnsi="Courier New"/>
          <w:sz w:val="18"/>
        </w:rPr>
        <w:t>Warren Buffett → Son çeyrekte OXY (+5.5% ağırlık)</w:t>
      </w:r>
    </w:p>
    <w:p>
      <w:pPr>
        <w:ind w:left="720"/>
      </w:pPr>
      <w:r>
        <w:rPr>
          <w:rFonts w:ascii="Courier New" w:hAnsi="Courier New"/>
          <w:sz w:val="18"/>
        </w:rPr>
        <w:t>Cathie Wood → TSLA azaltmış (-3.2%)</w:t>
      </w:r>
    </w:p>
    <w:p>
      <w:pPr>
        <w:ind w:left="720"/>
      </w:pPr>
      <w:r>
        <w:rPr>
          <w:rFonts w:ascii="Courier New" w:hAnsi="Courier New"/>
          <w:sz w:val="18"/>
        </w:rPr>
        <w:t>Ray Dalio → Çin hisselerinden çıkıyor</w:t>
      </w:r>
    </w:p>
    <w:p/>
    <w:p>
      <w:r/>
      <w:r>
        <w:rPr>
          <w:b/>
        </w:rPr>
        <w:t>2. Fund Flow Radar:</w:t>
      </w:r>
      <w:r/>
    </w:p>
    <w:p>
      <w:pPr>
        <w:ind w:left="720"/>
      </w:pPr>
      <w:r>
        <w:rPr>
          <w:rFonts w:ascii="Courier New" w:hAnsi="Courier New"/>
          <w:sz w:val="18"/>
        </w:rPr>
        <w:t>Teknoloji: ₺340M giriş (son 30 gün)</w:t>
      </w:r>
    </w:p>
    <w:p>
      <w:pPr>
        <w:ind w:left="720"/>
      </w:pPr>
      <w:r>
        <w:rPr>
          <w:rFonts w:ascii="Courier New" w:hAnsi="Courier New"/>
          <w:sz w:val="18"/>
        </w:rPr>
        <w:t>Finans: ₺180M çıkış</w:t>
      </w:r>
    </w:p>
    <w:p>
      <w:pPr>
        <w:ind w:left="720"/>
      </w:pPr>
      <w:r>
        <w:rPr>
          <w:rFonts w:ascii="Courier New" w:hAnsi="Courier New"/>
          <w:sz w:val="18"/>
        </w:rPr>
        <w:t>→ Sektör rotasyonu: Tech'e gir, Finans'tan çık</w:t>
      </w:r>
    </w:p>
    <w:p/>
    <w:p>
      <w:r/>
      <w:r>
        <w:rPr>
          <w:b/>
        </w:rPr>
        <w:t>3. Scenario Sandbox:</w:t>
      </w:r>
      <w:r/>
    </w:p>
    <w:p>
      <w:pPr>
        <w:ind w:left="720"/>
      </w:pPr>
      <w:r>
        <w:rPr>
          <w:rFonts w:ascii="Courier New" w:hAnsi="Courier New"/>
          <w:sz w:val="18"/>
        </w:rPr>
        <w:t>2018 Döviz Krizi senaryosu:</w:t>
      </w:r>
    </w:p>
    <w:p>
      <w:pPr>
        <w:ind w:left="720"/>
      </w:pPr>
      <w:r>
        <w:rPr>
          <w:rFonts w:ascii="Courier New" w:hAnsi="Courier New"/>
          <w:sz w:val="18"/>
        </w:rPr>
        <w:t>Portföy: -22.5% etki</w:t>
      </w:r>
    </w:p>
    <w:p>
      <w:pPr>
        <w:ind w:left="720"/>
      </w:pPr>
      <w:r>
        <w:rPr>
          <w:rFonts w:ascii="Courier New" w:hAnsi="Courier New"/>
          <w:sz w:val="18"/>
        </w:rPr>
        <w:t>En riskli: İthalatçı firmalar</w:t>
      </w:r>
    </w:p>
    <w:p>
      <w:pPr>
        <w:ind w:left="720"/>
      </w:pPr>
      <w:r>
        <w:rPr>
          <w:rFonts w:ascii="Courier New" w:hAnsi="Courier New"/>
          <w:sz w:val="18"/>
        </w:rPr>
        <w:t>En güvenli: İhracatçılar</w:t>
      </w:r>
    </w:p>
    <w:p/>
    <w:p>
      <w:r/>
      <w:r>
        <w:rPr>
          <w:b/>
        </w:rPr>
        <w:t>4. Action:</w:t>
      </w:r>
      <w:r/>
    </w:p>
    <w:p>
      <w:pPr>
        <w:pStyle w:val="ListBullet"/>
        <w:ind w:left="0"/>
      </w:pPr>
      <w:r>
        <w:t>İhracatçı hisseler alır (TUPRS, PETKM)</w:t>
      </w:r>
    </w:p>
    <w:p>
      <w:pPr>
        <w:pStyle w:val="ListBullet"/>
        <w:ind w:left="0"/>
      </w:pPr>
      <w:r>
        <w:t>Finans azaltır</w:t>
      </w:r>
    </w:p>
    <w:p>
      <w:pPr>
        <w:pStyle w:val="ListBullet"/>
        <w:ind w:left="0"/>
      </w:pPr>
      <w:r>
        <w:t>Teknoloji artırır</w:t>
      </w:r>
    </w:p>
    <w:p/>
    <w:p>
      <w:r/>
      <w:r>
        <w:rPr>
          <w:b/>
        </w:rPr>
        <w:t>Sonuç:</w:t>
      </w:r>
      <w:r/>
    </w:p>
    <w:p>
      <w:pPr>
        <w:pStyle w:val="ListBullet"/>
        <w:ind w:left="0"/>
      </w:pPr>
      <w:r>
        <w:t>Zeynep kurumsal zekayı kullanıyor</w:t>
      </w:r>
    </w:p>
    <w:p>
      <w:pPr>
        <w:pStyle w:val="ListBullet"/>
        <w:ind w:left="0"/>
      </w:pPr>
      <w:r>
        <w:t>Buffett pozisyonları kopyalıyor</w:t>
      </w:r>
    </w:p>
    <w:p>
      <w:pPr>
        <w:pStyle w:val="ListBullet"/>
        <w:ind w:left="0"/>
      </w:pPr>
      <w:r>
        <w:t>Risk-adjusted return arttı</w:t>
      </w:r>
    </w:p>
    <w:p/>
    <w:p>
      <w:r>
        <w:t>________________________________________________________________________________</w:t>
      </w:r>
    </w:p>
    <w:p/>
    <w:p>
      <w:pPr>
        <w:pStyle w:val="Heading3"/>
        <w:spacing w:before="240" w:after="120"/>
      </w:pPr>
      <w:r>
        <w:t>7.3 Persona 3: Family Office Manager (Mehmet, 55)</w:t>
      </w:r>
    </w:p>
    <w:p/>
    <w:p>
      <w:r/>
      <w:r>
        <w:rPr>
          <w:b/>
        </w:rPr>
        <w:t>Profil:</w:t>
      </w:r>
      <w:r/>
    </w:p>
    <w:p>
      <w:pPr>
        <w:pStyle w:val="ListBullet"/>
        <w:ind w:left="0"/>
      </w:pPr>
      <w:r>
        <w:t>Yaş: 55</w:t>
      </w:r>
    </w:p>
    <w:p>
      <w:pPr>
        <w:pStyle w:val="ListBullet"/>
        <w:ind w:left="0"/>
      </w:pPr>
      <w:r>
        <w:t>Meslek: Family Office CIO</w:t>
      </w:r>
    </w:p>
    <w:p>
      <w:pPr>
        <w:pStyle w:val="ListBullet"/>
        <w:ind w:left="0"/>
      </w:pPr>
      <w:r>
        <w:t>AUM: $50M</w:t>
      </w:r>
    </w:p>
    <w:p>
      <w:pPr>
        <w:pStyle w:val="ListBullet"/>
        <w:ind w:left="0"/>
      </w:pPr>
      <w:r>
        <w:t>Deneyim: 25 yıl</w:t>
      </w:r>
    </w:p>
    <w:p>
      <w:pPr>
        <w:pStyle w:val="ListBullet"/>
        <w:ind w:left="0"/>
      </w:pPr>
      <w:r>
        <w:t>Hedef: Risk yönetimi, raporlama</w:t>
      </w:r>
    </w:p>
    <w:p/>
    <w:p>
      <w:r/>
      <w:r>
        <w:rPr>
          <w:b/>
        </w:rPr>
        <w:t>Problem:</w:t>
      </w:r>
      <w:r/>
    </w:p>
    <w:p>
      <w:pPr>
        <w:pStyle w:val="ListBullet"/>
        <w:ind w:left="0"/>
      </w:pPr>
      <w:r>
        <w:t>Bloomberg çok pahalı ($24K × 5 kullanıcı = $120K/yıl)</w:t>
      </w:r>
    </w:p>
    <w:p>
      <w:pPr>
        <w:pStyle w:val="ListBullet"/>
        <w:ind w:left="0"/>
      </w:pPr>
      <w:r>
        <w:t>Board'a rapor hazırlamak zaman alıyor</w:t>
      </w:r>
    </w:p>
    <w:p>
      <w:pPr>
        <w:pStyle w:val="ListBullet"/>
        <w:ind w:left="0"/>
      </w:pPr>
      <w:r>
        <w:t>Multi-scenario analiz yapması gerekiyor</w:t>
      </w:r>
    </w:p>
    <w:p/>
    <w:p>
      <w:r/>
      <w:r>
        <w:rPr>
          <w:b/>
        </w:rPr>
        <w:t>FinanceIQ Pro Kullanımı:</w:t>
      </w:r>
      <w:r/>
    </w:p>
    <w:p/>
    <w:p>
      <w:r/>
      <w:r>
        <w:rPr>
          <w:b/>
        </w:rPr>
        <w:t>1. Portfolio Health (Quarterly Report):</w:t>
      </w:r>
      <w:r/>
    </w:p>
    <w:p>
      <w:pPr>
        <w:ind w:left="720"/>
      </w:pPr>
      <w:r>
        <w:rPr>
          <w:rFonts w:ascii="Courier New" w:hAnsi="Courier New"/>
          <w:sz w:val="18"/>
        </w:rPr>
        <w:t>Q4 2024 Sağlık Skoru: 78/100 (Good)</w:t>
      </w:r>
    </w:p>
    <w:p>
      <w:pPr>
        <w:ind w:left="720"/>
      </w:pPr>
      <w:r>
        <w:rPr>
          <w:rFonts w:ascii="Courier New" w:hAnsi="Courier New"/>
          <w:sz w:val="18"/>
        </w:rPr>
        <w:t>✅ Çeşitlendirme: Excellent</w:t>
      </w:r>
    </w:p>
    <w:p>
      <w:pPr>
        <w:ind w:left="720"/>
      </w:pPr>
      <w:r>
        <w:rPr>
          <w:rFonts w:ascii="Courier New" w:hAnsi="Courier New"/>
          <w:sz w:val="18"/>
        </w:rPr>
        <w:t>⚠️ Risk: Moderate-High (Beta 1.24)</w:t>
      </w:r>
    </w:p>
    <w:p>
      <w:pPr>
        <w:ind w:left="720"/>
      </w:pPr>
      <w:r>
        <w:rPr>
          <w:rFonts w:ascii="Courier New" w:hAnsi="Courier New"/>
          <w:sz w:val="18"/>
        </w:rPr>
        <w:t>📊 Sektör: Dengeli</w:t>
      </w:r>
    </w:p>
    <w:p>
      <w:pPr>
        <w:ind w:left="720"/>
      </w:pPr>
      <w:r>
        <w:rPr>
          <w:rFonts w:ascii="Courier New" w:hAnsi="Courier New"/>
          <w:sz w:val="18"/>
        </w:rPr>
        <w:t>→ Excel export → Board presentation</w:t>
      </w:r>
    </w:p>
    <w:p/>
    <w:p>
      <w:r/>
      <w:r>
        <w:rPr>
          <w:b/>
        </w:rPr>
        <w:t>2. Scenario Sandbox (Risk Report):</w:t>
      </w:r>
      <w:r/>
    </w:p>
    <w:p>
      <w:pPr>
        <w:ind w:left="720"/>
      </w:pPr>
      <w:r>
        <w:rPr>
          <w:rFonts w:ascii="Courier New" w:hAnsi="Courier New"/>
          <w:sz w:val="18"/>
        </w:rPr>
        <w:t>Stress Test Sonuçları:</w:t>
      </w:r>
    </w:p>
    <w:p>
      <w:pPr>
        <w:ind w:left="720"/>
      </w:pPr>
      <w:r>
        <w:rPr>
          <w:rFonts w:ascii="Courier New" w:hAnsi="Courier New"/>
          <w:sz w:val="18"/>
        </w:rPr>
        <w:t>- 2018 Krizi: -18.2%</w:t>
      </w:r>
    </w:p>
    <w:p>
      <w:pPr>
        <w:ind w:left="720"/>
      </w:pPr>
      <w:r>
        <w:rPr>
          <w:rFonts w:ascii="Courier New" w:hAnsi="Courier New"/>
          <w:sz w:val="18"/>
        </w:rPr>
        <w:t>- COVID-19: -24.5%</w:t>
      </w:r>
    </w:p>
    <w:p>
      <w:pPr>
        <w:ind w:left="720"/>
      </w:pPr>
      <w:r>
        <w:rPr>
          <w:rFonts w:ascii="Courier New" w:hAnsi="Courier New"/>
          <w:sz w:val="18"/>
        </w:rPr>
        <w:t>- Şiddetli Durgunluk: -28.7%</w:t>
      </w:r>
    </w:p>
    <w:p>
      <w:pPr>
        <w:ind w:left="720"/>
      </w:pPr>
      <w:r>
        <w:rPr>
          <w:rFonts w:ascii="Courier New" w:hAnsi="Courier New"/>
          <w:sz w:val="18"/>
        </w:rPr>
        <w:t>Monte Carlo VaR (95%): -11.7%</w:t>
      </w:r>
    </w:p>
    <w:p>
      <w:pPr>
        <w:ind w:left="720"/>
      </w:pPr>
      <w:r>
        <w:rPr>
          <w:rFonts w:ascii="Courier New" w:hAnsi="Courier New"/>
          <w:sz w:val="18"/>
        </w:rPr>
        <w:t>→ PDF export → Risk committee</w:t>
      </w:r>
    </w:p>
    <w:p/>
    <w:p>
      <w:r/>
      <w:r>
        <w:rPr>
          <w:b/>
        </w:rPr>
        <w:t>3. Whale Investor (Benchmarking):</w:t>
      </w:r>
      <w:r/>
    </w:p>
    <w:p>
      <w:pPr>
        <w:ind w:left="720"/>
      </w:pPr>
      <w:r>
        <w:rPr>
          <w:rFonts w:ascii="Courier New" w:hAnsi="Courier New"/>
          <w:sz w:val="18"/>
        </w:rPr>
        <w:t>Ray Dalio portföyü ile karşılaştırma:</w:t>
      </w:r>
    </w:p>
    <w:p>
      <w:pPr>
        <w:ind w:left="720"/>
      </w:pPr>
      <w:r>
        <w:rPr>
          <w:rFonts w:ascii="Courier New" w:hAnsi="Courier New"/>
          <w:sz w:val="18"/>
        </w:rPr>
        <w:t>- Our concentration: 62% top10</w:t>
      </w:r>
    </w:p>
    <w:p>
      <w:pPr>
        <w:ind w:left="720"/>
      </w:pPr>
      <w:r>
        <w:rPr>
          <w:rFonts w:ascii="Courier New" w:hAnsi="Courier New"/>
          <w:sz w:val="18"/>
        </w:rPr>
        <w:t>- Dalio concentration: 41% top10</w:t>
      </w:r>
    </w:p>
    <w:p>
      <w:pPr>
        <w:ind w:left="720"/>
      </w:pPr>
      <w:r>
        <w:rPr>
          <w:rFonts w:ascii="Courier New" w:hAnsi="Courier New"/>
          <w:sz w:val="18"/>
        </w:rPr>
        <w:t>→ We are over-concentrated</w:t>
      </w:r>
    </w:p>
    <w:p>
      <w:pPr>
        <w:ind w:left="720"/>
      </w:pPr>
      <w:r>
        <w:rPr>
          <w:rFonts w:ascii="Courier New" w:hAnsi="Courier New"/>
          <w:sz w:val="18"/>
        </w:rPr>
        <w:t>→ Action: Diversify</w:t>
      </w:r>
    </w:p>
    <w:p/>
    <w:p>
      <w:r/>
      <w:r>
        <w:rPr>
          <w:b/>
        </w:rPr>
        <w:t>4. Fund Flow (Market Timing):</w:t>
      </w:r>
      <w:r/>
    </w:p>
    <w:p>
      <w:pPr>
        <w:ind w:left="720"/>
      </w:pPr>
      <w:r>
        <w:rPr>
          <w:rFonts w:ascii="Courier New" w:hAnsi="Courier New"/>
          <w:sz w:val="18"/>
        </w:rPr>
        <w:t>Fon akışları:</w:t>
      </w:r>
    </w:p>
    <w:p>
      <w:pPr>
        <w:ind w:left="720"/>
      </w:pPr>
      <w:r>
        <w:rPr>
          <w:rFonts w:ascii="Courier New" w:hAnsi="Courier New"/>
          <w:sz w:val="18"/>
        </w:rPr>
        <w:t>- Teknoloji: ₺340M giriş → Bullish</w:t>
      </w:r>
    </w:p>
    <w:p>
      <w:pPr>
        <w:ind w:left="720"/>
      </w:pPr>
      <w:r>
        <w:rPr>
          <w:rFonts w:ascii="Courier New" w:hAnsi="Courier New"/>
          <w:sz w:val="18"/>
        </w:rPr>
        <w:t>- Finans: ₺180M çıkış → Bearish</w:t>
      </w:r>
    </w:p>
    <w:p>
      <w:pPr>
        <w:ind w:left="720"/>
      </w:pPr>
      <w:r>
        <w:rPr>
          <w:rFonts w:ascii="Courier New" w:hAnsi="Courier New"/>
          <w:sz w:val="18"/>
        </w:rPr>
        <w:t>→ Rebalancing stratejisi</w:t>
      </w:r>
    </w:p>
    <w:p/>
    <w:p>
      <w:r/>
      <w:r>
        <w:rPr>
          <w:b/>
        </w:rPr>
        <w:t>Sonuç:</w:t>
      </w:r>
      <w:r/>
    </w:p>
    <w:p>
      <w:pPr>
        <w:pStyle w:val="ListBullet"/>
        <w:ind w:left="0"/>
      </w:pPr>
      <w:r>
        <w:t>Mehmet $120K → $300/yıl tasarruf</w:t>
      </w:r>
    </w:p>
    <w:p>
      <w:pPr>
        <w:pStyle w:val="ListBullet"/>
        <w:ind w:left="0"/>
      </w:pPr>
      <w:r>
        <w:t>Raporlama 10 saat → 2 saat</w:t>
      </w:r>
    </w:p>
    <w:p>
      <w:pPr>
        <w:pStyle w:val="ListBullet"/>
        <w:ind w:left="0"/>
      </w:pPr>
      <w:r>
        <w:t>Board memnun</w:t>
      </w:r>
    </w:p>
    <w:p>
      <w:pPr>
        <w:pStyle w:val="ListBullet"/>
        <w:ind w:left="0"/>
      </w:pPr>
      <w:r>
        <w:t>FinanceIQ Pro referans veriyor</w:t>
      </w:r>
    </w:p>
    <w:p/>
    <w:p>
      <w:r>
        <w:t>________________________________________________________________________________</w:t>
      </w:r>
    </w:p>
    <w:p/>
    <w:p>
      <w:pPr>
        <w:pStyle w:val="Heading3"/>
        <w:spacing w:before="240" w:after="120"/>
      </w:pPr>
      <w:r>
        <w:t>7.4 Persona 4: Finans Blogger (Ayşe, 35)</w:t>
      </w:r>
    </w:p>
    <w:p/>
    <w:p>
      <w:r/>
      <w:r>
        <w:rPr>
          <w:b/>
        </w:rPr>
        <w:t>Profil:</w:t>
      </w:r>
      <w:r/>
    </w:p>
    <w:p>
      <w:pPr>
        <w:pStyle w:val="ListBullet"/>
        <w:ind w:left="0"/>
      </w:pPr>
      <w:r>
        <w:t>Yaş: 35</w:t>
      </w:r>
    </w:p>
    <w:p>
      <w:pPr>
        <w:pStyle w:val="ListBullet"/>
        <w:ind w:left="0"/>
      </w:pPr>
      <w:r>
        <w:t>Meslek: Finans Blogger/Influencer</w:t>
      </w:r>
    </w:p>
    <w:p>
      <w:pPr>
        <w:pStyle w:val="ListBullet"/>
        <w:ind w:left="0"/>
      </w:pPr>
      <w:r>
        <w:t>Takipçi: 250K (Twitter/YouTube)</w:t>
      </w:r>
    </w:p>
    <w:p>
      <w:pPr>
        <w:pStyle w:val="ListBullet"/>
        <w:ind w:left="0"/>
      </w:pPr>
      <w:r>
        <w:t>Gelir: Sponsorluk, affiliate</w:t>
      </w:r>
    </w:p>
    <w:p>
      <w:pPr>
        <w:pStyle w:val="ListBullet"/>
        <w:ind w:left="0"/>
      </w:pPr>
      <w:r>
        <w:t>Hedef: Content creation</w:t>
      </w:r>
    </w:p>
    <w:p/>
    <w:p>
      <w:r/>
      <w:r>
        <w:rPr>
          <w:b/>
        </w:rPr>
        <w:t>Problem:</w:t>
      </w:r>
      <w:r/>
    </w:p>
    <w:p>
      <w:pPr>
        <w:pStyle w:val="ListBullet"/>
        <w:ind w:left="0"/>
      </w:pPr>
      <w:r>
        <w:t>Haftalık piyasa analizi yapmak zaman alıyor</w:t>
      </w:r>
    </w:p>
    <w:p>
      <w:pPr>
        <w:pStyle w:val="ListBullet"/>
        <w:ind w:left="0"/>
      </w:pPr>
      <w:r>
        <w:t>Unique insight bulmak zor</w:t>
      </w:r>
    </w:p>
    <w:p>
      <w:pPr>
        <w:pStyle w:val="ListBullet"/>
        <w:ind w:left="0"/>
      </w:pPr>
      <w:r>
        <w:t>Rakipler aynı şeyleri yazıyor</w:t>
      </w:r>
    </w:p>
    <w:p/>
    <w:p>
      <w:r/>
      <w:r>
        <w:rPr>
          <w:b/>
        </w:rPr>
        <w:t>FinanceIQ Pro Kullanımı:</w:t>
      </w:r>
      <w:r/>
    </w:p>
    <w:p/>
    <w:p>
      <w:r/>
      <w:r>
        <w:rPr>
          <w:b/>
        </w:rPr>
        <w:t>1. Whale Analytics (Content Idea):</w:t>
      </w:r>
      <w:r/>
    </w:p>
    <w:p>
      <w:pPr>
        <w:ind w:left="720"/>
      </w:pPr>
      <w:r>
        <w:rPr>
          <w:rFonts w:ascii="Courier New" w:hAnsi="Courier New"/>
          <w:sz w:val="18"/>
        </w:rPr>
        <w:t>"Warren Buffett OXY alımını 5. çeyrek artırdı!"</w:t>
      </w:r>
    </w:p>
    <w:p>
      <w:pPr>
        <w:ind w:left="720"/>
      </w:pPr>
      <w:r>
        <w:rPr>
          <w:rFonts w:ascii="Courier New" w:hAnsi="Courier New"/>
          <w:sz w:val="18"/>
        </w:rPr>
        <w:t>→ YouTube video: "Buffett'in OXY bahsi neden?"</w:t>
      </w:r>
    </w:p>
    <w:p>
      <w:pPr>
        <w:ind w:left="720"/>
      </w:pPr>
      <w:r>
        <w:rPr>
          <w:rFonts w:ascii="Courier New" w:hAnsi="Courier New"/>
          <w:sz w:val="18"/>
        </w:rPr>
        <w:t>→ Twitter thread: "Enerji sektörüne giriş zamanı mı?"</w:t>
      </w:r>
    </w:p>
    <w:p>
      <w:pPr>
        <w:ind w:left="720"/>
      </w:pPr>
      <w:r>
        <w:rPr>
          <w:rFonts w:ascii="Courier New" w:hAnsi="Courier New"/>
          <w:sz w:val="18"/>
        </w:rPr>
        <w:t>→ Blog post: "13F filinglerinden ne öğrendim?"</w:t>
      </w:r>
    </w:p>
    <w:p/>
    <w:p>
      <w:r/>
      <w:r>
        <w:rPr>
          <w:b/>
        </w:rPr>
        <w:t>2. Fund Flow (Weekly Newsletter):</w:t>
      </w:r>
      <w:r/>
    </w:p>
    <w:p>
      <w:pPr>
        <w:ind w:left="720"/>
      </w:pPr>
      <w:r>
        <w:rPr>
          <w:rFonts w:ascii="Courier New" w:hAnsi="Courier New"/>
          <w:sz w:val="18"/>
        </w:rPr>
        <w:t>"Bu hafta TEFAS akışları:</w:t>
      </w:r>
    </w:p>
    <w:p>
      <w:pPr>
        <w:ind w:left="720"/>
      </w:pPr>
      <w:r>
        <w:rPr>
          <w:rFonts w:ascii="Courier New" w:hAnsi="Courier New"/>
          <w:sz w:val="18"/>
        </w:rPr>
        <w:t>- Teknoloji fonları ₺340M giriş aldı</w:t>
      </w:r>
    </w:p>
    <w:p>
      <w:pPr>
        <w:ind w:left="720"/>
      </w:pPr>
      <w:r>
        <w:rPr>
          <w:rFonts w:ascii="Courier New" w:hAnsi="Courier New"/>
          <w:sz w:val="18"/>
        </w:rPr>
        <w:t>- Finans fonlarından ₺180M çıkış</w:t>
      </w:r>
    </w:p>
    <w:p>
      <w:pPr>
        <w:ind w:left="720"/>
      </w:pPr>
      <w:r>
        <w:rPr>
          <w:rFonts w:ascii="Courier New" w:hAnsi="Courier New"/>
          <w:sz w:val="18"/>
        </w:rPr>
        <w:t>- Kurumsal yatırımcılar tech'e dönüyor"</w:t>
      </w:r>
    </w:p>
    <w:p>
      <w:pPr>
        <w:ind w:left="720"/>
      </w:pPr>
      <w:r>
        <w:rPr>
          <w:rFonts w:ascii="Courier New" w:hAnsi="Courier New"/>
          <w:sz w:val="18"/>
        </w:rPr>
        <w:t>→ Newsletter subscriber'lara gönder</w:t>
      </w:r>
    </w:p>
    <w:p/>
    <w:p>
      <w:r/>
      <w:r>
        <w:rPr>
          <w:b/>
        </w:rPr>
        <w:t>3. Scenario Analysis (Viral Content):</w:t>
      </w:r>
      <w:r/>
    </w:p>
    <w:p>
      <w:pPr>
        <w:ind w:left="720"/>
      </w:pPr>
      <w:r>
        <w:rPr>
          <w:rFonts w:ascii="Courier New" w:hAnsi="Courier New"/>
          <w:sz w:val="18"/>
        </w:rPr>
        <w:t>"Portföyünüz 2018 krizine dayanıklı mı?"</w:t>
      </w:r>
    </w:p>
    <w:p>
      <w:pPr>
        <w:ind w:left="720"/>
      </w:pPr>
      <w:r>
        <w:rPr>
          <w:rFonts w:ascii="Courier New" w:hAnsi="Courier New"/>
          <w:sz w:val="18"/>
        </w:rPr>
        <w:t>→ Interactive quiz</w:t>
      </w:r>
    </w:p>
    <w:p>
      <w:pPr>
        <w:ind w:left="720"/>
      </w:pPr>
      <w:r>
        <w:rPr>
          <w:rFonts w:ascii="Courier New" w:hAnsi="Courier New"/>
          <w:sz w:val="18"/>
        </w:rPr>
        <w:t>→ Kullanıcılar kendi portföylerini test eder</w:t>
      </w:r>
    </w:p>
    <w:p>
      <w:pPr>
        <w:ind w:left="720"/>
      </w:pPr>
      <w:r>
        <w:rPr>
          <w:rFonts w:ascii="Courier New" w:hAnsi="Courier New"/>
          <w:sz w:val="18"/>
        </w:rPr>
        <w:t>→ Social share → Viral</w:t>
      </w:r>
    </w:p>
    <w:p/>
    <w:p>
      <w:r/>
      <w:r>
        <w:rPr>
          <w:b/>
        </w:rPr>
        <w:t>Sonuç:</w:t>
      </w:r>
      <w:r/>
    </w:p>
    <w:p>
      <w:pPr>
        <w:pStyle w:val="ListBullet"/>
        <w:ind w:left="0"/>
      </w:pPr>
      <w:r>
        <w:t>Ayşe unique content üretiyor</w:t>
      </w:r>
    </w:p>
    <w:p>
      <w:pPr>
        <w:pStyle w:val="ListBullet"/>
        <w:ind w:left="0"/>
      </w:pPr>
      <w:r>
        <w:t>Rakiplerden farklılaşıyor</w:t>
      </w:r>
    </w:p>
    <w:p>
      <w:pPr>
        <w:pStyle w:val="ListBullet"/>
        <w:ind w:left="0"/>
      </w:pPr>
      <w:r>
        <w:t>Takipçileri artıyor</w:t>
      </w:r>
    </w:p>
    <w:p>
      <w:pPr>
        <w:pStyle w:val="ListBullet"/>
        <w:ind w:left="0"/>
      </w:pPr>
      <w:r>
        <w:t>Affiliate revenue: FinanceIQ Pro referral</w:t>
      </w:r>
    </w:p>
    <w:p/>
    <w:p>
      <w:r>
        <w:t>________________________________________________________________________________</w:t>
      </w:r>
    </w:p>
    <w:p/>
    <w:p>
      <w:pPr>
        <w:pStyle w:val="Heading3"/>
        <w:spacing w:before="240" w:after="120"/>
      </w:pPr>
      <w:r>
        <w:t>7.5 Persona 5: RIA Firma (Yatırım Danışmanlığı)</w:t>
      </w:r>
    </w:p>
    <w:p/>
    <w:p>
      <w:r/>
      <w:r>
        <w:rPr>
          <w:b/>
        </w:rPr>
        <w:t>Profil:</w:t>
      </w:r>
      <w:r/>
    </w:p>
    <w:p>
      <w:pPr>
        <w:pStyle w:val="ListBullet"/>
        <w:ind w:left="0"/>
      </w:pPr>
      <w:r>
        <w:t>Firma: ABC Yatırım Danışmanlık</w:t>
      </w:r>
    </w:p>
    <w:p>
      <w:pPr>
        <w:pStyle w:val="ListBullet"/>
        <w:ind w:left="0"/>
      </w:pPr>
      <w:r>
        <w:t>Müşteri sayısı: 150</w:t>
      </w:r>
    </w:p>
    <w:p>
      <w:pPr>
        <w:pStyle w:val="ListBullet"/>
        <w:ind w:left="0"/>
      </w:pPr>
      <w:r>
        <w:t>AUM: ₺500M</w:t>
      </w:r>
    </w:p>
    <w:p>
      <w:pPr>
        <w:pStyle w:val="ListBullet"/>
        <w:ind w:left="0"/>
      </w:pPr>
      <w:r>
        <w:t>Hedef: Müşteri memnuniyeti, retention</w:t>
      </w:r>
    </w:p>
    <w:p/>
    <w:p>
      <w:r/>
      <w:r>
        <w:rPr>
          <w:b/>
        </w:rPr>
        <w:t>Problem:</w:t>
      </w:r>
      <w:r/>
    </w:p>
    <w:p>
      <w:pPr>
        <w:pStyle w:val="ListBullet"/>
        <w:ind w:left="0"/>
      </w:pPr>
      <w:r>
        <w:t>Müşterilere rapor hazırlamak çok zaman alıyor</w:t>
      </w:r>
    </w:p>
    <w:p>
      <w:pPr>
        <w:pStyle w:val="ListBullet"/>
        <w:ind w:left="0"/>
      </w:pPr>
      <w:r>
        <w:t>Her müşteri için özel analiz gerekiyor</w:t>
      </w:r>
    </w:p>
    <w:p>
      <w:pPr>
        <w:pStyle w:val="ListBullet"/>
        <w:ind w:left="0"/>
      </w:pPr>
      <w:r>
        <w:t>Bloomberg 10 kullanıcı = $240K/yıl (çok pahalı)</w:t>
      </w:r>
    </w:p>
    <w:p/>
    <w:p>
      <w:r/>
      <w:r>
        <w:rPr>
          <w:b/>
        </w:rPr>
        <w:t>FinanceIQ Pro (Business Tier) Kullanımı:</w:t>
      </w:r>
      <w:r/>
    </w:p>
    <w:p/>
    <w:p>
      <w:r/>
      <w:r>
        <w:rPr>
          <w:b/>
        </w:rPr>
        <w:t>Pricing:</w:t>
      </w:r>
      <w:r>
        <w:t xml:space="preserve"> $500/mo (10 user license)</w:t>
      </w:r>
    </w:p>
    <w:p/>
    <w:p>
      <w:r/>
      <w:r>
        <w:rPr>
          <w:b/>
        </w:rPr>
        <w:t>1. White-Label:</w:t>
      </w:r>
      <w:r/>
    </w:p>
    <w:p>
      <w:pPr>
        <w:ind w:left="720"/>
      </w:pPr>
      <w:r>
        <w:rPr>
          <w:rFonts w:ascii="Courier New" w:hAnsi="Courier New"/>
          <w:sz w:val="18"/>
        </w:rPr>
        <w:t>ABC Yatırım Portal (Powered by FinanceIQ)</w:t>
      </w:r>
    </w:p>
    <w:p>
      <w:pPr>
        <w:ind w:left="720"/>
      </w:pPr>
      <w:r>
        <w:rPr>
          <w:rFonts w:ascii="Courier New" w:hAnsi="Courier New"/>
          <w:sz w:val="18"/>
        </w:rPr>
        <w:t>- Custom branding</w:t>
      </w:r>
    </w:p>
    <w:p>
      <w:pPr>
        <w:ind w:left="720"/>
      </w:pPr>
      <w:r>
        <w:rPr>
          <w:rFonts w:ascii="Courier New" w:hAnsi="Courier New"/>
          <w:sz w:val="18"/>
        </w:rPr>
        <w:t>- Client login</w:t>
      </w:r>
    </w:p>
    <w:p>
      <w:pPr>
        <w:ind w:left="720"/>
      </w:pPr>
      <w:r>
        <w:rPr>
          <w:rFonts w:ascii="Courier New" w:hAnsi="Courier New"/>
          <w:sz w:val="18"/>
        </w:rPr>
        <w:t>- Automated reports</w:t>
      </w:r>
    </w:p>
    <w:p/>
    <w:p>
      <w:r/>
      <w:r>
        <w:rPr>
          <w:b/>
        </w:rPr>
        <w:t>2. Client Onboarding:</w:t>
      </w:r>
      <w:r/>
    </w:p>
    <w:p>
      <w:pPr>
        <w:ind w:left="720"/>
      </w:pPr>
      <w:r>
        <w:rPr>
          <w:rFonts w:ascii="Courier New" w:hAnsi="Courier New"/>
          <w:sz w:val="18"/>
        </w:rPr>
        <w:t>Yeni müşteri:</w:t>
      </w:r>
    </w:p>
    <w:p>
      <w:pPr>
        <w:ind w:left="720"/>
      </w:pPr>
      <w:r>
        <w:rPr>
          <w:rFonts w:ascii="Courier New" w:hAnsi="Courier New"/>
          <w:sz w:val="18"/>
        </w:rPr>
        <w:t>1. Portföy CSV yükle</w:t>
      </w:r>
    </w:p>
    <w:p>
      <w:pPr>
        <w:ind w:left="720"/>
      </w:pPr>
      <w:r>
        <w:rPr>
          <w:rFonts w:ascii="Courier New" w:hAnsi="Courier New"/>
          <w:sz w:val="18"/>
        </w:rPr>
        <w:t>2. Health score hesapla</w:t>
      </w:r>
    </w:p>
    <w:p>
      <w:pPr>
        <w:ind w:left="720"/>
      </w:pPr>
      <w:r>
        <w:rPr>
          <w:rFonts w:ascii="Courier New" w:hAnsi="Courier New"/>
          <w:sz w:val="18"/>
        </w:rPr>
        <w:t>3. Öneriler sun</w:t>
      </w:r>
    </w:p>
    <w:p>
      <w:pPr>
        <w:ind w:left="720"/>
      </w:pPr>
      <w:r>
        <w:rPr>
          <w:rFonts w:ascii="Courier New" w:hAnsi="Courier New"/>
          <w:sz w:val="18"/>
        </w:rPr>
        <w:t>4. Quarterly review planla</w:t>
      </w:r>
    </w:p>
    <w:p/>
    <w:p>
      <w:r/>
      <w:r>
        <w:rPr>
          <w:b/>
        </w:rPr>
        <w:t>3. Reporting Automation:</w:t>
      </w:r>
      <w:r/>
    </w:p>
    <w:p>
      <w:pPr>
        <w:ind w:left="720"/>
      </w:pPr>
      <w:r>
        <w:rPr>
          <w:rFonts w:ascii="Courier New" w:hAnsi="Courier New"/>
          <w:sz w:val="18"/>
        </w:rPr>
        <w:t>Haftalık rapor (150 müşteri):</w:t>
      </w:r>
    </w:p>
    <w:p>
      <w:pPr>
        <w:ind w:left="720"/>
      </w:pPr>
      <w:r>
        <w:rPr>
          <w:rFonts w:ascii="Courier New" w:hAnsi="Courier New"/>
          <w:sz w:val="18"/>
        </w:rPr>
        <w:t>- Manuel: 150 × 2 saat = 300 saat</w:t>
      </w:r>
    </w:p>
    <w:p>
      <w:pPr>
        <w:ind w:left="720"/>
      </w:pPr>
      <w:r>
        <w:rPr>
          <w:rFonts w:ascii="Courier New" w:hAnsi="Courier New"/>
          <w:sz w:val="18"/>
        </w:rPr>
        <w:t>- FinanceIQ: 150 × 0.1 saat = 15 saat</w:t>
      </w:r>
    </w:p>
    <w:p>
      <w:pPr>
        <w:ind w:left="720"/>
      </w:pPr>
      <w:r>
        <w:rPr>
          <w:rFonts w:ascii="Courier New" w:hAnsi="Courier New"/>
          <w:sz w:val="18"/>
        </w:rPr>
        <w:t>→ 285 saat tasarruf = $28,500/ay (@ $100/saat)</w:t>
      </w:r>
    </w:p>
    <w:p/>
    <w:p>
      <w:r/>
      <w:r>
        <w:rPr>
          <w:b/>
        </w:rPr>
        <w:t>4. Value-Add Services:</w:t>
      </w:r>
      <w:r/>
    </w:p>
    <w:p>
      <w:pPr>
        <w:ind w:left="720"/>
      </w:pPr>
      <w:r>
        <w:rPr>
          <w:rFonts w:ascii="Courier New" w:hAnsi="Courier New"/>
          <w:sz w:val="18"/>
        </w:rPr>
        <w:t>- Whale alerts (Buffett pozisyon değiştirdiğinde)</w:t>
      </w:r>
    </w:p>
    <w:p>
      <w:pPr>
        <w:ind w:left="720"/>
      </w:pPr>
      <w:r>
        <w:rPr>
          <w:rFonts w:ascii="Courier New" w:hAnsi="Courier New"/>
          <w:sz w:val="18"/>
        </w:rPr>
        <w:t>- Scenario-based advisory</w:t>
      </w:r>
    </w:p>
    <w:p>
      <w:pPr>
        <w:ind w:left="720"/>
      </w:pPr>
      <w:r>
        <w:rPr>
          <w:rFonts w:ascii="Courier New" w:hAnsi="Courier New"/>
          <w:sz w:val="18"/>
        </w:rPr>
        <w:t>- Fund flow insights</w:t>
      </w:r>
    </w:p>
    <w:p>
      <w:pPr>
        <w:ind w:left="720"/>
      </w:pPr>
      <w:r>
        <w:rPr>
          <w:rFonts w:ascii="Courier New" w:hAnsi="Courier New"/>
          <w:sz w:val="18"/>
        </w:rPr>
        <w:t>→ Müşteri retention %90 → %95</w:t>
      </w:r>
    </w:p>
    <w:p/>
    <w:p>
      <w:r/>
      <w:r>
        <w:rPr>
          <w:b/>
        </w:rPr>
        <w:t>ROI Hesabı:</w:t>
      </w:r>
      <w:r/>
    </w:p>
    <w:p>
      <w:pPr>
        <w:ind w:left="720"/>
      </w:pPr>
      <w:r>
        <w:rPr>
          <w:rFonts w:ascii="Courier New" w:hAnsi="Courier New"/>
          <w:sz w:val="18"/>
        </w:rPr>
        <w:t>Cost: $500/mo × 12 = $6,000/yıl</w:t>
      </w:r>
    </w:p>
    <w:p>
      <w:pPr>
        <w:ind w:left="720"/>
      </w:pPr>
      <w:r>
        <w:rPr>
          <w:rFonts w:ascii="Courier New" w:hAnsi="Courier New"/>
          <w:sz w:val="18"/>
        </w:rPr>
        <w:t>Savings: 3,420 saat × $100 = $342,000/yıl</w:t>
      </w:r>
    </w:p>
    <w:p>
      <w:pPr>
        <w:ind w:left="720"/>
      </w:pPr>
      <w:r>
        <w:rPr>
          <w:rFonts w:ascii="Courier New" w:hAnsi="Courier New"/>
          <w:sz w:val="18"/>
        </w:rPr>
        <w:t>ROI: 5,700%</w:t>
      </w:r>
    </w:p>
    <w:p/>
    <w:p>
      <w:r/>
      <w:r>
        <w:rPr>
          <w:b/>
        </w:rPr>
        <w:t>Sonuç:</w:t>
      </w:r>
      <w:r/>
    </w:p>
    <w:p>
      <w:pPr>
        <w:pStyle w:val="ListBullet"/>
        <w:ind w:left="0"/>
      </w:pPr>
      <w:r>
        <w:t>RIA firması maliyetleri düşürüyor</w:t>
      </w:r>
    </w:p>
    <w:p>
      <w:pPr>
        <w:pStyle w:val="ListBullet"/>
        <w:ind w:left="0"/>
      </w:pPr>
      <w:r>
        <w:t>Müşteri memnuniyeti artıyor</w:t>
      </w:r>
    </w:p>
    <w:p>
      <w:pPr>
        <w:pStyle w:val="ListBullet"/>
        <w:ind w:left="0"/>
      </w:pPr>
      <w:r>
        <w:t>Churn azalıyor</w:t>
      </w:r>
    </w:p>
    <w:p>
      <w:pPr>
        <w:pStyle w:val="ListBullet"/>
        <w:ind w:left="0"/>
      </w:pPr>
      <w:r>
        <w:t>Competitive advantage</w:t>
      </w:r>
    </w:p>
    <w:p/>
    <w:p>
      <w:r>
        <w:t>________________________________________________________________________________</w:t>
      </w:r>
    </w:p>
    <w:p/>
    <w:p>
      <w:pPr>
        <w:pStyle w:val="Heading2"/>
        <w:spacing w:before="360" w:after="120"/>
      </w:pPr>
      <w:r>
        <w:t>8. Monetizasyon Stratejisi</w:t>
      </w:r>
    </w:p>
    <w:p/>
    <w:p>
      <w:pPr>
        <w:pStyle w:val="Heading3"/>
        <w:spacing w:before="240" w:after="120"/>
      </w:pPr>
      <w:r>
        <w:t>8.1 Pricing Tiers</w:t>
      </w:r>
    </w:p>
    <w:p/>
    <w:p>
      <w:r/>
      <w:r>
        <w:rPr>
          <w:b/>
        </w:rPr>
        <w:t>Freemium Model: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Tier</w:t>
            </w:r>
          </w:p>
        </w:tc>
        <w:tc>
          <w:tcPr>
            <w:tcW w:type="dxa" w:w="2340"/>
          </w:tcPr>
          <w:p>
            <w:r>
              <w:rPr>
                <w:b/>
              </w:rPr>
              <w:t>Fiyat</w:t>
            </w:r>
          </w:p>
        </w:tc>
        <w:tc>
          <w:tcPr>
            <w:tcW w:type="dxa" w:w="2340"/>
          </w:tcPr>
          <w:p>
            <w:r>
              <w:rPr>
                <w:b/>
              </w:rPr>
              <w:t>Özellikler</w:t>
            </w:r>
          </w:p>
        </w:tc>
        <w:tc>
          <w:tcPr>
            <w:tcW w:type="dxa" w:w="2340"/>
          </w:tcPr>
          <w:p>
            <w:r>
              <w:rPr>
                <w:b/>
              </w:rPr>
              <w:t>Target Audience</w:t>
            </w:r>
          </w:p>
        </w:tc>
      </w:tr>
      <w:tr>
        <w:tc>
          <w:tcPr>
            <w:tcW w:type="dxa" w:w="2340"/>
          </w:tcPr>
          <w:p>
            <w:r>
              <w:t>**Free**</w:t>
            </w:r>
          </w:p>
        </w:tc>
        <w:tc>
          <w:tcPr>
            <w:tcW w:type="dxa" w:w="2340"/>
          </w:tcPr>
          <w:p>
            <w:r>
              <w:t>₺0</w:t>
            </w:r>
          </w:p>
        </w:tc>
        <w:tc>
          <w:tcPr>
            <w:tcW w:type="dxa" w:w="2340"/>
          </w:tcPr>
          <w:p>
            <w:r>
              <w:t>- Portfolio Health (1/ay)&lt;br&gt;- ETF Tracker (5 lookup/ay)&lt;br&gt;- Basic AI insights&lt;br&gt;- Manual data refresh</w:t>
            </w:r>
          </w:p>
        </w:tc>
        <w:tc>
          <w:tcPr>
            <w:tcW w:type="dxa" w:w="2340"/>
          </w:tcPr>
          <w:p>
            <w:r>
              <w:t>Yeni başlayanlar, trial users</w:t>
            </w:r>
          </w:p>
        </w:tc>
      </w:tr>
      <w:tr>
        <w:tc>
          <w:tcPr>
            <w:tcW w:type="dxa" w:w="2340"/>
          </w:tcPr>
          <w:p>
            <w:r>
              <w:t>**Premium**</w:t>
            </w:r>
          </w:p>
        </w:tc>
        <w:tc>
          <w:tcPr>
            <w:tcW w:type="dxa" w:w="2340"/>
          </w:tcPr>
          <w:p>
            <w:r>
              <w:t>₺149/ay</w:t>
            </w:r>
          </w:p>
        </w:tc>
        <w:tc>
          <w:tcPr>
            <w:tcW w:type="dxa" w:w="2340"/>
          </w:tcPr>
          <w:p>
            <w:r>
              <w:t>- Unlimited portfolio analysis&lt;br&gt;- Unlimited ETF tracking&lt;br&gt;- Unlimited AI insights&lt;br&gt;- Scenario Sandbox (10 scenario/ay)&lt;br&gt;- Fund Flow Radar&lt;br&gt;- Data audit&lt;br&gt;- Excel export&lt;br&gt;- Email support</w:t>
            </w:r>
          </w:p>
        </w:tc>
        <w:tc>
          <w:tcPr>
            <w:tcW w:type="dxa" w:w="2340"/>
          </w:tcPr>
          <w:p>
            <w:r>
              <w:t>Bireysel yatırımcılar</w:t>
            </w:r>
          </w:p>
        </w:tc>
      </w:tr>
      <w:tr>
        <w:tc>
          <w:tcPr>
            <w:tcW w:type="dxa" w:w="2340"/>
          </w:tcPr>
          <w:p>
            <w:r>
              <w:t>**Pro**</w:t>
            </w:r>
          </w:p>
        </w:tc>
        <w:tc>
          <w:tcPr>
            <w:tcW w:type="dxa" w:w="2340"/>
          </w:tcPr>
          <w:p>
            <w:r>
              <w:t>₺299/ay</w:t>
            </w:r>
          </w:p>
        </w:tc>
        <w:tc>
          <w:tcPr>
            <w:tcW w:type="dxa" w:w="2340"/>
          </w:tcPr>
          <w:p>
            <w:r>
              <w:t>- All Premium +&lt;br&gt;- Whale Investor Analytics&lt;br&gt;- Unlimited scenarios&lt;br&gt;- Monte Carlo VaR&lt;br&gt;- Custom insights&lt;br&gt;- PDF reports&lt;br&gt;- Priority support&lt;br&gt;- Data API access</w:t>
            </w:r>
          </w:p>
        </w:tc>
        <w:tc>
          <w:tcPr>
            <w:tcW w:type="dxa" w:w="2340"/>
          </w:tcPr>
          <w:p>
            <w:r>
              <w:t>Aktif trader'lar, influencer'lar</w:t>
            </w:r>
          </w:p>
        </w:tc>
      </w:tr>
      <w:tr>
        <w:tc>
          <w:tcPr>
            <w:tcW w:type="dxa" w:w="2340"/>
          </w:tcPr>
          <w:p>
            <w:r>
              <w:t>**Business**</w:t>
            </w:r>
          </w:p>
        </w:tc>
        <w:tc>
          <w:tcPr>
            <w:tcW w:type="dxa" w:w="2340"/>
          </w:tcPr>
          <w:p>
            <w:r>
              <w:t>₺2,999/ay</w:t>
            </w:r>
          </w:p>
        </w:tc>
        <w:tc>
          <w:tcPr>
            <w:tcW w:type="dxa" w:w="2340"/>
          </w:tcPr>
          <w:p>
            <w:r>
              <w:t>- All Pro +&lt;br&gt;- 10 user licenses&lt;br&gt;- White-label option&lt;br&gt;- Custom branding&lt;br&gt;- Dedicated account manager&lt;br&gt;- SLA guarantee&lt;br&gt;- Webhooks&lt;br&gt;- Advanced API</w:t>
            </w:r>
          </w:p>
        </w:tc>
        <w:tc>
          <w:tcPr>
            <w:tcW w:type="dxa" w:w="2340"/>
          </w:tcPr>
          <w:p>
            <w:r>
              <w:t>RIA firmaları, family office</w:t>
            </w:r>
          </w:p>
        </w:tc>
      </w:tr>
    </w:tbl>
    <w:p/>
    <w:p>
      <w:pPr>
        <w:pStyle w:val="Heading3"/>
        <w:spacing w:before="240" w:after="120"/>
      </w:pPr>
      <w:r>
        <w:t>8.2 Revenue Projections</w:t>
      </w:r>
    </w:p>
    <w:p/>
    <w:p>
      <w:r/>
      <w:r>
        <w:rPr>
          <w:b/>
        </w:rPr>
        <w:t>Assumptions:</w:t>
      </w:r>
      <w:r/>
    </w:p>
    <w:p>
      <w:pPr>
        <w:pStyle w:val="ListBullet"/>
        <w:ind w:left="0"/>
      </w:pPr>
      <w:r>
        <w:t>TAM Türkiye: 500,000 aktif yatırımcı</w:t>
      </w:r>
    </w:p>
    <w:p>
      <w:pPr>
        <w:pStyle w:val="ListBullet"/>
        <w:ind w:left="0"/>
      </w:pPr>
      <w:r>
        <w:t>Free trial → Premium conversion: 10%</w:t>
      </w:r>
    </w:p>
    <w:p>
      <w:pPr>
        <w:pStyle w:val="ListBullet"/>
        <w:ind w:left="0"/>
      </w:pPr>
      <w:r>
        <w:t>Premium → Pro upgrade: 15%</w:t>
      </w:r>
    </w:p>
    <w:p>
      <w:pPr>
        <w:pStyle w:val="ListBullet"/>
        <w:ind w:left="0"/>
      </w:pPr>
      <w:r>
        <w:t>Annual churn: 25%</w:t>
      </w:r>
    </w:p>
    <w:p/>
    <w:p>
      <w:r/>
      <w:r>
        <w:rPr>
          <w:b/>
        </w:rPr>
        <w:t>Year 1 Projections: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>
        <w:tc>
          <w:tcPr>
            <w:tcW w:type="dxa" w:w="1337"/>
          </w:tcPr>
          <w:p>
            <w:r>
              <w:rPr>
                <w:b/>
              </w:rPr>
              <w:t>Quarter</w:t>
            </w:r>
          </w:p>
        </w:tc>
        <w:tc>
          <w:tcPr>
            <w:tcW w:type="dxa" w:w="1337"/>
          </w:tcPr>
          <w:p>
            <w:r>
              <w:rPr>
                <w:b/>
              </w:rPr>
              <w:t>Free Users</w:t>
            </w:r>
          </w:p>
        </w:tc>
        <w:tc>
          <w:tcPr>
            <w:tcW w:type="dxa" w:w="1337"/>
          </w:tcPr>
          <w:p>
            <w:r>
              <w:rPr>
                <w:b/>
              </w:rPr>
              <w:t>Premium</w:t>
            </w:r>
          </w:p>
        </w:tc>
        <w:tc>
          <w:tcPr>
            <w:tcW w:type="dxa" w:w="1337"/>
          </w:tcPr>
          <w:p>
            <w:r>
              <w:rPr>
                <w:b/>
              </w:rPr>
              <w:t>Pro</w:t>
            </w:r>
          </w:p>
        </w:tc>
        <w:tc>
          <w:tcPr>
            <w:tcW w:type="dxa" w:w="1337"/>
          </w:tcPr>
          <w:p>
            <w:r>
              <w:rPr>
                <w:b/>
              </w:rPr>
              <w:t>Business</w:t>
            </w:r>
          </w:p>
        </w:tc>
        <w:tc>
          <w:tcPr>
            <w:tcW w:type="dxa" w:w="1337"/>
          </w:tcPr>
          <w:p>
            <w:r>
              <w:rPr>
                <w:b/>
              </w:rPr>
              <w:t>MRR</w:t>
            </w:r>
          </w:p>
        </w:tc>
        <w:tc>
          <w:tcPr>
            <w:tcW w:type="dxa" w:w="1337"/>
          </w:tcPr>
          <w:p>
            <w:r>
              <w:rPr>
                <w:b/>
              </w:rPr>
              <w:t>ARR</w:t>
            </w:r>
          </w:p>
        </w:tc>
      </w:tr>
      <w:tr>
        <w:tc>
          <w:tcPr>
            <w:tcW w:type="dxa" w:w="1337"/>
          </w:tcPr>
          <w:p>
            <w:r>
              <w:t>Q1 2025</w:t>
            </w:r>
          </w:p>
        </w:tc>
        <w:tc>
          <w:tcPr>
            <w:tcW w:type="dxa" w:w="1337"/>
          </w:tcPr>
          <w:p>
            <w:r>
              <w:t>500</w:t>
            </w:r>
          </w:p>
        </w:tc>
        <w:tc>
          <w:tcPr>
            <w:tcW w:type="dxa" w:w="1337"/>
          </w:tcPr>
          <w:p>
            <w:r>
              <w:t>25</w:t>
            </w:r>
          </w:p>
        </w:tc>
        <w:tc>
          <w:tcPr>
            <w:tcW w:type="dxa" w:w="1337"/>
          </w:tcPr>
          <w:p>
            <w:r>
              <w:t>3</w:t>
            </w:r>
          </w:p>
        </w:tc>
        <w:tc>
          <w:tcPr>
            <w:tcW w:type="dxa" w:w="1337"/>
          </w:tcPr>
          <w:p>
            <w:r>
              <w:t>0</w:t>
            </w:r>
          </w:p>
        </w:tc>
        <w:tc>
          <w:tcPr>
            <w:tcW w:type="dxa" w:w="1337"/>
          </w:tcPr>
          <w:p>
            <w:r>
              <w:t>₺4,622</w:t>
            </w:r>
          </w:p>
        </w:tc>
        <w:tc>
          <w:tcPr>
            <w:tcW w:type="dxa" w:w="1337"/>
          </w:tcPr>
          <w:p>
            <w:r>
              <w:t>₺55,464</w:t>
            </w:r>
          </w:p>
        </w:tc>
      </w:tr>
      <w:tr>
        <w:tc>
          <w:tcPr>
            <w:tcW w:type="dxa" w:w="1337"/>
          </w:tcPr>
          <w:p>
            <w:r>
              <w:t>Q2 2025</w:t>
            </w:r>
          </w:p>
        </w:tc>
        <w:tc>
          <w:tcPr>
            <w:tcW w:type="dxa" w:w="1337"/>
          </w:tcPr>
          <w:p>
            <w:r>
              <w:t>1,500</w:t>
            </w:r>
          </w:p>
        </w:tc>
        <w:tc>
          <w:tcPr>
            <w:tcW w:type="dxa" w:w="1337"/>
          </w:tcPr>
          <w:p>
            <w:r>
              <w:t>100</w:t>
            </w:r>
          </w:p>
        </w:tc>
        <w:tc>
          <w:tcPr>
            <w:tcW w:type="dxa" w:w="1337"/>
          </w:tcPr>
          <w:p>
            <w:r>
              <w:t>12</w:t>
            </w:r>
          </w:p>
        </w:tc>
        <w:tc>
          <w:tcPr>
            <w:tcW w:type="dxa" w:w="1337"/>
          </w:tcPr>
          <w:p>
            <w:r>
              <w:t>1</w:t>
            </w:r>
          </w:p>
        </w:tc>
        <w:tc>
          <w:tcPr>
            <w:tcW w:type="dxa" w:w="1337"/>
          </w:tcPr>
          <w:p>
            <w:r>
              <w:t>₺21,485</w:t>
            </w:r>
          </w:p>
        </w:tc>
        <w:tc>
          <w:tcPr>
            <w:tcW w:type="dxa" w:w="1337"/>
          </w:tcPr>
          <w:p>
            <w:r>
              <w:t>₺257,820</w:t>
            </w:r>
          </w:p>
        </w:tc>
      </w:tr>
      <w:tr>
        <w:tc>
          <w:tcPr>
            <w:tcW w:type="dxa" w:w="1337"/>
          </w:tcPr>
          <w:p>
            <w:r>
              <w:t>Q3 2025</w:t>
            </w:r>
          </w:p>
        </w:tc>
        <w:tc>
          <w:tcPr>
            <w:tcW w:type="dxa" w:w="1337"/>
          </w:tcPr>
          <w:p>
            <w:r>
              <w:t>3,500</w:t>
            </w:r>
          </w:p>
        </w:tc>
        <w:tc>
          <w:tcPr>
            <w:tcW w:type="dxa" w:w="1337"/>
          </w:tcPr>
          <w:p>
            <w:r>
              <w:t>250</w:t>
            </w:r>
          </w:p>
        </w:tc>
        <w:tc>
          <w:tcPr>
            <w:tcW w:type="dxa" w:w="1337"/>
          </w:tcPr>
          <w:p>
            <w:r>
              <w:t>30</w:t>
            </w:r>
          </w:p>
        </w:tc>
        <w:tc>
          <w:tcPr>
            <w:tcW w:type="dxa" w:w="1337"/>
          </w:tcPr>
          <w:p>
            <w:r>
              <w:t>3</w:t>
            </w:r>
          </w:p>
        </w:tc>
        <w:tc>
          <w:tcPr>
            <w:tcW w:type="dxa" w:w="1337"/>
          </w:tcPr>
          <w:p>
            <w:r>
              <w:t>₺55,221</w:t>
            </w:r>
          </w:p>
        </w:tc>
        <w:tc>
          <w:tcPr>
            <w:tcW w:type="dxa" w:w="1337"/>
          </w:tcPr>
          <w:p>
            <w:r>
              <w:t>₺662,652</w:t>
            </w:r>
          </w:p>
        </w:tc>
      </w:tr>
      <w:tr>
        <w:tc>
          <w:tcPr>
            <w:tcW w:type="dxa" w:w="1337"/>
          </w:tcPr>
          <w:p>
            <w:r>
              <w:t>Q4 2025</w:t>
            </w:r>
          </w:p>
        </w:tc>
        <w:tc>
          <w:tcPr>
            <w:tcW w:type="dxa" w:w="1337"/>
          </w:tcPr>
          <w:p>
            <w:r>
              <w:t>7,000</w:t>
            </w:r>
          </w:p>
        </w:tc>
        <w:tc>
          <w:tcPr>
            <w:tcW w:type="dxa" w:w="1337"/>
          </w:tcPr>
          <w:p>
            <w:r>
              <w:t>500</w:t>
            </w:r>
          </w:p>
        </w:tc>
        <w:tc>
          <w:tcPr>
            <w:tcW w:type="dxa" w:w="1337"/>
          </w:tcPr>
          <w:p>
            <w:r>
              <w:t>60</w:t>
            </w:r>
          </w:p>
        </w:tc>
        <w:tc>
          <w:tcPr>
            <w:tcW w:type="dxa" w:w="1337"/>
          </w:tcPr>
          <w:p>
            <w:r>
              <w:t>5</w:t>
            </w:r>
          </w:p>
        </w:tc>
        <w:tc>
          <w:tcPr>
            <w:tcW w:type="dxa" w:w="1337"/>
          </w:tcPr>
          <w:p>
            <w:r>
              <w:t>₺109,445</w:t>
            </w:r>
          </w:p>
        </w:tc>
        <w:tc>
          <w:tcPr>
            <w:tcW w:type="dxa" w:w="1337"/>
          </w:tcPr>
          <w:p>
            <w:r>
              <w:t>₺1,313,340</w:t>
            </w:r>
          </w:p>
        </w:tc>
      </w:tr>
    </w:tbl>
    <w:p/>
    <w:p>
      <w:r/>
      <w:r>
        <w:rPr>
          <w:b/>
        </w:rPr>
        <w:t>Year 2-3 Growth:</w:t>
      </w:r>
      <w:r/>
    </w:p>
    <w:p/>
    <w:p>
      <w:pPr>
        <w:ind w:left="720"/>
      </w:pPr>
      <w:r>
        <w:rPr>
          <w:rFonts w:ascii="Courier New" w:hAnsi="Courier New"/>
          <w:sz w:val="18"/>
        </w:rPr>
        <w:t>Year 1 ARR: ₺1,313,340 ($44K)</w:t>
      </w:r>
    </w:p>
    <w:p>
      <w:pPr>
        <w:ind w:left="720"/>
      </w:pPr>
      <w:r>
        <w:rPr>
          <w:rFonts w:ascii="Courier New" w:hAnsi="Courier New"/>
          <w:sz w:val="18"/>
        </w:rPr>
        <w:t>Year 2 ARR: ₺3,940,020 ($131K) - 3x growth</w:t>
      </w:r>
    </w:p>
    <w:p>
      <w:pPr>
        <w:ind w:left="720"/>
      </w:pPr>
      <w:r>
        <w:rPr>
          <w:rFonts w:ascii="Courier New" w:hAnsi="Courier New"/>
          <w:sz w:val="18"/>
        </w:rPr>
        <w:t>Year 3 ARR: ₺9,850,050 ($328K) - 2.5x growth</w:t>
      </w:r>
    </w:p>
    <w:p/>
    <w:p>
      <w:r/>
      <w:r>
        <w:rPr>
          <w:b/>
        </w:rPr>
        <w:t>Revenue Mix (Year 3):</w:t>
      </w:r>
      <w:r/>
    </w:p>
    <w:p>
      <w:pPr>
        <w:pStyle w:val="ListBullet"/>
        <w:ind w:left="0"/>
      </w:pPr>
      <w:r>
        <w:t>Free: 0% (acquisition channel)</w:t>
      </w:r>
    </w:p>
    <w:p>
      <w:pPr>
        <w:pStyle w:val="ListBullet"/>
        <w:ind w:left="0"/>
      </w:pPr>
      <w:r>
        <w:t>Premium: 60% (₺5.9M)</w:t>
      </w:r>
    </w:p>
    <w:p>
      <w:pPr>
        <w:pStyle w:val="ListBullet"/>
        <w:ind w:left="0"/>
      </w:pPr>
      <w:r>
        <w:t>Pro: 30% (₺3.0M)</w:t>
      </w:r>
    </w:p>
    <w:p>
      <w:pPr>
        <w:pStyle w:val="ListBullet"/>
        <w:ind w:left="0"/>
      </w:pPr>
      <w:r>
        <w:t>Business: 10% (₺1.0M)</w:t>
      </w:r>
    </w:p>
    <w:p/>
    <w:p>
      <w:pPr>
        <w:pStyle w:val="Heading3"/>
        <w:spacing w:before="240" w:after="120"/>
      </w:pPr>
      <w:r>
        <w:t>8.3 Cost Structure</w:t>
      </w:r>
    </w:p>
    <w:p/>
    <w:p>
      <w:r/>
      <w:r>
        <w:rPr>
          <w:b/>
        </w:rPr>
        <w:t>Fixed Costs (Monthly):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Item</w:t>
            </w:r>
          </w:p>
        </w:tc>
        <w:tc>
          <w:tcPr>
            <w:tcW w:type="dxa" w:w="3120"/>
          </w:tcPr>
          <w:p>
            <w:r>
              <w:rPr>
                <w:b/>
              </w:rPr>
              <w:t>Cost (₺/mo)</w:t>
            </w:r>
          </w:p>
        </w:tc>
        <w:tc>
          <w:tcPr>
            <w:tcW w:type="dxa" w:w="3120"/>
          </w:tcPr>
          <w:p>
            <w:r>
              <w:rPr>
                <w:b/>
              </w:rPr>
              <w:t>Notes</w:t>
            </w:r>
          </w:p>
        </w:tc>
      </w:tr>
      <w:tr>
        <w:tc>
          <w:tcPr>
            <w:tcW w:type="dxa" w:w="3120"/>
          </w:tcPr>
          <w:p>
            <w:r>
              <w:t>Hosting (Streamlit Cloud)</w:t>
            </w:r>
          </w:p>
        </w:tc>
        <w:tc>
          <w:tcPr>
            <w:tcW w:type="dxa" w:w="3120"/>
          </w:tcPr>
          <w:p>
            <w:r>
              <w:t>500</w:t>
            </w:r>
          </w:p>
        </w:tc>
        <w:tc>
          <w:tcPr>
            <w:tcW w:type="dxa" w:w="3120"/>
          </w:tcPr>
          <w:p>
            <w:r>
              <w:t>Hobby tier</w:t>
            </w:r>
          </w:p>
        </w:tc>
      </w:tr>
      <w:tr>
        <w:tc>
          <w:tcPr>
            <w:tcW w:type="dxa" w:w="3120"/>
          </w:tcPr>
          <w:p>
            <w:r>
              <w:t>Domain + SSL</w:t>
            </w:r>
          </w:p>
        </w:tc>
        <w:tc>
          <w:tcPr>
            <w:tcW w:type="dxa" w:w="3120"/>
          </w:tcPr>
          <w:p>
            <w:r>
              <w:t>50</w:t>
            </w:r>
          </w:p>
        </w:tc>
        <w:tc>
          <w:tcPr>
            <w:tcW w:type="dxa" w:w="3120"/>
          </w:tcPr>
          <w:p>
            <w:r>
              <w:t>GoDaddy</w:t>
            </w:r>
          </w:p>
        </w:tc>
      </w:tr>
      <w:tr>
        <w:tc>
          <w:tcPr>
            <w:tcW w:type="dxa" w:w="3120"/>
          </w:tcPr>
          <w:p>
            <w:r>
              <w:t>Email (G Suite)</w:t>
            </w:r>
          </w:p>
        </w:tc>
        <w:tc>
          <w:tcPr>
            <w:tcW w:type="dxa" w:w="3120"/>
          </w:tcPr>
          <w:p>
            <w:r>
              <w:t>150</w:t>
            </w:r>
          </w:p>
        </w:tc>
        <w:tc>
          <w:tcPr>
            <w:tcW w:type="dxa" w:w="3120"/>
          </w:tcPr>
          <w:p>
            <w:r>
              <w:t>3 accounts</w:t>
            </w:r>
          </w:p>
        </w:tc>
      </w:tr>
      <w:tr>
        <w:tc>
          <w:tcPr>
            <w:tcW w:type="dxa" w:w="3120"/>
          </w:tcPr>
          <w:p>
            <w:r>
              <w:t>**Total Fixed**</w:t>
            </w:r>
          </w:p>
        </w:tc>
        <w:tc>
          <w:tcPr>
            <w:tcW w:type="dxa" w:w="3120"/>
          </w:tcPr>
          <w:p>
            <w:r>
              <w:t>**700**</w:t>
            </w:r>
          </w:p>
        </w:tc>
        <w:tc>
          <w:tcPr>
            <w:tcW w:type="dxa" w:w="3120"/>
          </w:tcPr>
          <w:p>
            <w:r/>
          </w:p>
        </w:tc>
      </w:tr>
    </w:tbl>
    <w:p/>
    <w:p>
      <w:r/>
      <w:r>
        <w:rPr>
          <w:b/>
        </w:rPr>
        <w:t>Variable Costs (per user/mo):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Item</w:t>
            </w:r>
          </w:p>
        </w:tc>
        <w:tc>
          <w:tcPr>
            <w:tcW w:type="dxa" w:w="3120"/>
          </w:tcPr>
          <w:p>
            <w:r>
              <w:rPr>
                <w:b/>
              </w:rPr>
              <w:t>Cost</w:t>
            </w:r>
          </w:p>
        </w:tc>
        <w:tc>
          <w:tcPr>
            <w:tcW w:type="dxa" w:w="3120"/>
          </w:tcPr>
          <w:p>
            <w:r>
              <w:rPr>
                <w:b/>
              </w:rPr>
              <w:t>Applies to</w:t>
            </w:r>
          </w:p>
        </w:tc>
      </w:tr>
      <w:tr>
        <w:tc>
          <w:tcPr>
            <w:tcW w:type="dxa" w:w="3120"/>
          </w:tcPr>
          <w:p>
            <w:r>
              <w:t>Data API (IEX)</w:t>
            </w:r>
          </w:p>
        </w:tc>
        <w:tc>
          <w:tcPr>
            <w:tcW w:type="dxa" w:w="3120"/>
          </w:tcPr>
          <w:p>
            <w:r>
              <w:t>₺50</w:t>
            </w:r>
          </w:p>
        </w:tc>
        <w:tc>
          <w:tcPr>
            <w:tcW w:type="dxa" w:w="3120"/>
          </w:tcPr>
          <w:p>
            <w:r>
              <w:t>Pro/Business</w:t>
            </w:r>
          </w:p>
        </w:tc>
      </w:tr>
      <w:tr>
        <w:tc>
          <w:tcPr>
            <w:tcW w:type="dxa" w:w="3120"/>
          </w:tcPr>
          <w:p>
            <w:r>
              <w:t>Storage (AWS S3)</w:t>
            </w:r>
          </w:p>
        </w:tc>
        <w:tc>
          <w:tcPr>
            <w:tcW w:type="dxa" w:w="3120"/>
          </w:tcPr>
          <w:p>
            <w:r>
              <w:t>₺10</w:t>
            </w:r>
          </w:p>
        </w:tc>
        <w:tc>
          <w:tcPr>
            <w:tcW w:type="dxa" w:w="3120"/>
          </w:tcPr>
          <w:p>
            <w:r>
              <w:t>All paid</w:t>
            </w:r>
          </w:p>
        </w:tc>
      </w:tr>
      <w:tr>
        <w:tc>
          <w:tcPr>
            <w:tcW w:type="dxa" w:w="3120"/>
          </w:tcPr>
          <w:p>
            <w:r>
              <w:t>Customer Support</w:t>
            </w:r>
          </w:p>
        </w:tc>
        <w:tc>
          <w:tcPr>
            <w:tcW w:type="dxa" w:w="3120"/>
          </w:tcPr>
          <w:p>
            <w:r>
              <w:t>₺20</w:t>
            </w:r>
          </w:p>
        </w:tc>
        <w:tc>
          <w:tcPr>
            <w:tcW w:type="dxa" w:w="3120"/>
          </w:tcPr>
          <w:p>
            <w:r>
              <w:t>All paid</w:t>
            </w:r>
          </w:p>
        </w:tc>
      </w:tr>
      <w:tr>
        <w:tc>
          <w:tcPr>
            <w:tcW w:type="dxa" w:w="3120"/>
          </w:tcPr>
          <w:p>
            <w:r>
              <w:t>**Total Variable**</w:t>
            </w:r>
          </w:p>
        </w:tc>
        <w:tc>
          <w:tcPr>
            <w:tcW w:type="dxa" w:w="3120"/>
          </w:tcPr>
          <w:p>
            <w:r>
              <w:t>**₺80/user**</w:t>
            </w:r>
          </w:p>
        </w:tc>
        <w:tc>
          <w:tcPr>
            <w:tcW w:type="dxa" w:w="3120"/>
          </w:tcPr>
          <w:p>
            <w:r>
              <w:t>Paid users</w:t>
            </w:r>
          </w:p>
        </w:tc>
      </w:tr>
    </w:tbl>
    <w:p/>
    <w:p>
      <w:r/>
      <w:r>
        <w:rPr>
          <w:b/>
        </w:rPr>
        <w:t>Year 1 Total Costs:</w:t>
      </w:r>
      <w:r/>
    </w:p>
    <w:p/>
    <w:p>
      <w:pPr>
        <w:ind w:left="720"/>
      </w:pPr>
      <w:r>
        <w:rPr>
          <w:rFonts w:ascii="Courier New" w:hAnsi="Courier New"/>
          <w:sz w:val="18"/>
        </w:rPr>
        <w:t>Fixed: ₺700 × 12 = ₺8,400</w:t>
      </w:r>
    </w:p>
    <w:p>
      <w:pPr>
        <w:ind w:left="720"/>
      </w:pPr>
      <w:r>
        <w:rPr>
          <w:rFonts w:ascii="Courier New" w:hAnsi="Courier New"/>
          <w:sz w:val="18"/>
        </w:rPr>
        <w:t>Variable (Q4): 565 paid users × ₺80 = ₺45,200</w:t>
      </w:r>
    </w:p>
    <w:p>
      <w:pPr>
        <w:ind w:left="720"/>
      </w:pPr>
      <w:r>
        <w:rPr>
          <w:rFonts w:ascii="Courier New" w:hAnsi="Courier New"/>
          <w:sz w:val="18"/>
        </w:rPr>
        <w:t>Marketing: ₺50,000 (social ads, SEO)</w:t>
      </w:r>
    </w:p>
    <w:p>
      <w:pPr>
        <w:ind w:left="720"/>
      </w:pPr>
      <w:r>
        <w:rPr>
          <w:rFonts w:ascii="Courier New" w:hAnsi="Courier New"/>
          <w:sz w:val="18"/>
        </w:rPr>
        <w:t>Development: ₺120,000 (2 developer @ ₺5K/mo)</w:t>
      </w:r>
    </w:p>
    <w:p>
      <w:pPr>
        <w:ind w:left="720"/>
      </w:pPr>
      <w:r>
        <w:rPr>
          <w:rFonts w:ascii="Courier New" w:hAnsi="Courier New"/>
          <w:sz w:val="18"/>
        </w:rPr>
        <w:t>Legal/Compliance: ₺25,000 (one-time)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Total Year 1: ₺248,600</w:t>
      </w:r>
    </w:p>
    <w:p>
      <w:pPr>
        <w:ind w:left="720"/>
      </w:pPr>
      <w:r>
        <w:rPr>
          <w:rFonts w:ascii="Courier New" w:hAnsi="Courier New"/>
          <w:sz w:val="18"/>
        </w:rPr>
        <w:t>Revenue Year 1: ₺1,313,340</w:t>
      </w:r>
    </w:p>
    <w:p>
      <w:pPr>
        <w:ind w:left="720"/>
      </w:pPr>
      <w:r>
        <w:rPr>
          <w:rFonts w:ascii="Courier New" w:hAnsi="Courier New"/>
          <w:sz w:val="18"/>
        </w:rPr>
        <w:t>Gross Profit: ₺1,064,740 (81% margin)</w:t>
      </w:r>
    </w:p>
    <w:p/>
    <w:p>
      <w:pPr>
        <w:pStyle w:val="Heading3"/>
        <w:spacing w:before="240" w:after="120"/>
      </w:pPr>
      <w:r>
        <w:t>8.4 Customer Acquisition Strategy</w:t>
      </w:r>
    </w:p>
    <w:p/>
    <w:p>
      <w:r/>
      <w:r>
        <w:rPr>
          <w:b/>
        </w:rPr>
        <w:t>Channels:</w:t>
      </w:r>
      <w:r/>
    </w:p>
    <w:p/>
    <w:p>
      <w:pPr>
        <w:pStyle w:val="ListNumber"/>
        <w:ind w:left="0"/>
      </w:pPr>
      <w:r>
        <w:t>**Content Marketing (Organic)** - Cost: ₺0</w:t>
      </w:r>
    </w:p>
    <w:p>
      <w:pPr>
        <w:pStyle w:val="ListBullet"/>
        <w:ind w:left="360"/>
      </w:pPr>
      <w:r>
        <w:t>Blog posts (SEO)</w:t>
      </w:r>
    </w:p>
    <w:p>
      <w:pPr>
        <w:pStyle w:val="ListBullet"/>
        <w:ind w:left="360"/>
      </w:pPr>
      <w:r>
        <w:t>YouTube videos (tutorials)</w:t>
      </w:r>
    </w:p>
    <w:p>
      <w:pPr>
        <w:pStyle w:val="ListBullet"/>
        <w:ind w:left="360"/>
      </w:pPr>
      <w:r>
        <w:t>Twitter threads</w:t>
      </w:r>
    </w:p>
    <w:p>
      <w:pPr>
        <w:pStyle w:val="ListBullet"/>
        <w:ind w:left="360"/>
      </w:pPr>
      <w:r>
        <w:t>Free tools (calculators)</w:t>
      </w:r>
    </w:p>
    <w:p>
      <w:pPr>
        <w:pStyle w:val="ListBullet"/>
        <w:ind w:left="360"/>
      </w:pPr>
      <w:r>
        <w:t>Target: 500 free users/month</w:t>
      </w:r>
    </w:p>
    <w:p/>
    <w:p>
      <w:pPr>
        <w:pStyle w:val="ListNumber"/>
        <w:ind w:left="0"/>
      </w:pPr>
      <w:r>
        <w:t>**Social Media Ads** - Cost: ₺15K/mo</w:t>
      </w:r>
    </w:p>
    <w:p>
      <w:pPr>
        <w:pStyle w:val="ListBullet"/>
        <w:ind w:left="360"/>
      </w:pPr>
      <w:r>
        <w:t>Facebook/Instagram: Bireysel yatırımcılar</w:t>
      </w:r>
    </w:p>
    <w:p>
      <w:pPr>
        <w:pStyle w:val="ListBullet"/>
        <w:ind w:left="360"/>
      </w:pPr>
      <w:r>
        <w:t>LinkedIn: Family office, RIA</w:t>
      </w:r>
    </w:p>
    <w:p>
      <w:pPr>
        <w:pStyle w:val="ListBullet"/>
        <w:ind w:left="360"/>
      </w:pPr>
      <w:r>
        <w:t>Twitter: Trader'lar, influencer'lar</w:t>
      </w:r>
    </w:p>
    <w:p>
      <w:pPr>
        <w:pStyle w:val="ListBullet"/>
        <w:ind w:left="360"/>
      </w:pPr>
      <w:r>
        <w:t>Target CPA: ₺30/free user</w:t>
      </w:r>
    </w:p>
    <w:p/>
    <w:p>
      <w:pPr>
        <w:pStyle w:val="ListNumber"/>
        <w:ind w:left="0"/>
      </w:pPr>
      <w:r>
        <w:t>**Affiliate Program** - Cost: 20% recurring</w:t>
      </w:r>
    </w:p>
    <w:p>
      <w:pPr>
        <w:pStyle w:val="ListBullet"/>
        <w:ind w:left="360"/>
      </w:pPr>
      <w:r>
        <w:t>Finans blogger'lar</w:t>
      </w:r>
    </w:p>
    <w:p>
      <w:pPr>
        <w:pStyle w:val="ListBullet"/>
        <w:ind w:left="360"/>
      </w:pPr>
      <w:r>
        <w:t>YouTube influencer'lar</w:t>
      </w:r>
    </w:p>
    <w:p>
      <w:pPr>
        <w:pStyle w:val="ListBullet"/>
        <w:ind w:left="360"/>
      </w:pPr>
      <w:r>
        <w:t>250K+ takipçili hesaplar</w:t>
      </w:r>
    </w:p>
    <w:p>
      <w:pPr>
        <w:pStyle w:val="ListBullet"/>
        <w:ind w:left="360"/>
      </w:pPr>
      <w:r>
        <w:t>Target: 5-10 affiliate</w:t>
      </w:r>
    </w:p>
    <w:p/>
    <w:p>
      <w:pPr>
        <w:pStyle w:val="ListNumber"/>
        <w:ind w:left="0"/>
      </w:pPr>
      <w:r>
        <w:t>**Partnership** - Cost: Revenue share</w:t>
      </w:r>
    </w:p>
    <w:p>
      <w:pPr>
        <w:pStyle w:val="ListBullet"/>
        <w:ind w:left="360"/>
      </w:pPr>
      <w:r>
        <w:t>BIST data vendors</w:t>
      </w:r>
    </w:p>
    <w:p>
      <w:pPr>
        <w:pStyle w:val="ListBullet"/>
        <w:ind w:left="360"/>
      </w:pPr>
      <w:r>
        <w:t>Finans eğitim platformları</w:t>
      </w:r>
    </w:p>
    <w:p>
      <w:pPr>
        <w:pStyle w:val="ListBullet"/>
        <w:ind w:left="360"/>
      </w:pPr>
      <w:r>
        <w:t>Broker'lar (Gedik, İş Yatırım)</w:t>
      </w:r>
    </w:p>
    <w:p/>
    <w:p>
      <w:pPr>
        <w:pStyle w:val="ListNumber"/>
        <w:ind w:left="0"/>
      </w:pPr>
      <w:r>
        <w:t>**Free Tools** - Cost: Development time</w:t>
      </w:r>
    </w:p>
    <w:p>
      <w:pPr>
        <w:pStyle w:val="ListBullet"/>
        <w:ind w:left="360"/>
      </w:pPr>
      <w:r>
        <w:t>Portföy hesaplayıcı (viral)</w:t>
      </w:r>
    </w:p>
    <w:p>
      <w:pPr>
        <w:pStyle w:val="ListBullet"/>
        <w:ind w:left="360"/>
      </w:pPr>
      <w:r>
        <w:t>Hisse karşılaştırma</w:t>
      </w:r>
    </w:p>
    <w:p>
      <w:pPr>
        <w:pStyle w:val="ListBullet"/>
        <w:ind w:left="360"/>
      </w:pPr>
      <w:r>
        <w:t>Yatırım riski testi</w:t>
      </w:r>
    </w:p>
    <w:p/>
    <w:p>
      <w:r/>
      <w:r>
        <w:rPr>
          <w:b/>
        </w:rPr>
        <w:t>CAC Payback:</w:t>
      </w:r>
      <w:r/>
    </w:p>
    <w:p/>
    <w:p>
      <w:pPr>
        <w:ind w:left="720"/>
      </w:pPr>
      <w:r>
        <w:rPr>
          <w:rFonts w:ascii="Courier New" w:hAnsi="Courier New"/>
          <w:sz w:val="18"/>
        </w:rPr>
        <w:t>Avg CAC: ₺150</w:t>
      </w:r>
    </w:p>
    <w:p>
      <w:pPr>
        <w:ind w:left="720"/>
      </w:pPr>
      <w:r>
        <w:rPr>
          <w:rFonts w:ascii="Courier New" w:hAnsi="Courier New"/>
          <w:sz w:val="18"/>
        </w:rPr>
        <w:t>Avg LTV (Premium 2 years): ₺149 × 18 months = ₺2,682</w:t>
      </w:r>
    </w:p>
    <w:p>
      <w:pPr>
        <w:ind w:left="720"/>
      </w:pPr>
      <w:r>
        <w:rPr>
          <w:rFonts w:ascii="Courier New" w:hAnsi="Courier New"/>
          <w:sz w:val="18"/>
        </w:rPr>
        <w:t>LTV/CAC: 17.88x (Excellent!)</w:t>
      </w:r>
    </w:p>
    <w:p>
      <w:pPr>
        <w:ind w:left="720"/>
      </w:pPr>
      <w:r>
        <w:rPr>
          <w:rFonts w:ascii="Courier New" w:hAnsi="Courier New"/>
          <w:sz w:val="18"/>
        </w:rPr>
        <w:t>Payback: 1 month</w:t>
      </w:r>
    </w:p>
    <w:p/>
    <w:p>
      <w:pPr>
        <w:pStyle w:val="Heading3"/>
        <w:spacing w:before="240" w:after="120"/>
      </w:pPr>
      <w:r>
        <w:t>8.5 Churn Reduction Strategy</w:t>
      </w:r>
    </w:p>
    <w:p/>
    <w:p>
      <w:r/>
      <w:r>
        <w:rPr>
          <w:b/>
        </w:rPr>
        <w:t>Tactics:</w:t>
      </w:r>
      <w:r/>
    </w:p>
    <w:p/>
    <w:p>
      <w:pPr>
        <w:pStyle w:val="ListNumber"/>
        <w:ind w:left="0"/>
      </w:pPr>
      <w:r>
        <w:t>**Onboarding Excellence**</w:t>
      </w:r>
    </w:p>
    <w:p>
      <w:pPr>
        <w:pStyle w:val="ListBullet"/>
        <w:ind w:left="360"/>
      </w:pPr>
      <w:r>
        <w:t>Interactive tutorial</w:t>
      </w:r>
    </w:p>
    <w:p>
      <w:pPr>
        <w:pStyle w:val="ListBullet"/>
        <w:ind w:left="360"/>
      </w:pPr>
      <w:r>
        <w:t>Sample portfolio demo</w:t>
      </w:r>
    </w:p>
    <w:p>
      <w:pPr>
        <w:pStyle w:val="ListBullet"/>
        <w:ind w:left="360"/>
      </w:pPr>
      <w:r>
        <w:t>Email drip campaign (7 days)</w:t>
      </w:r>
    </w:p>
    <w:p>
      <w:pPr>
        <w:pStyle w:val="ListBullet"/>
        <w:ind w:left="360"/>
      </w:pPr>
      <w:r>
        <w:t>Success manager call (Business tier)</w:t>
      </w:r>
    </w:p>
    <w:p/>
    <w:p>
      <w:pPr>
        <w:pStyle w:val="ListNumber"/>
        <w:ind w:left="0"/>
      </w:pPr>
      <w:r>
        <w:t>**Feature Engagement**</w:t>
      </w:r>
    </w:p>
    <w:p>
      <w:pPr>
        <w:pStyle w:val="ListBullet"/>
        <w:ind w:left="360"/>
      </w:pPr>
      <w:r>
        <w:t>Gamification (badges)</w:t>
      </w:r>
    </w:p>
    <w:p>
      <w:pPr>
        <w:pStyle w:val="ListBullet"/>
        <w:ind w:left="360"/>
      </w:pPr>
      <w:r>
        <w:t>Weekly insights email</w:t>
      </w:r>
    </w:p>
    <w:p>
      <w:pPr>
        <w:pStyle w:val="ListBullet"/>
        <w:ind w:left="360"/>
      </w:pPr>
      <w:r>
        <w:t>Push notifications (whale alerts)</w:t>
      </w:r>
    </w:p>
    <w:p>
      <w:pPr>
        <w:pStyle w:val="ListBullet"/>
        <w:ind w:left="360"/>
      </w:pPr>
      <w:r>
        <w:t>Portfolio health reports</w:t>
      </w:r>
    </w:p>
    <w:p/>
    <w:p>
      <w:pPr>
        <w:pStyle w:val="ListNumber"/>
        <w:ind w:left="0"/>
      </w:pPr>
      <w:r>
        <w:t>**Win-back Campaign**</w:t>
      </w:r>
    </w:p>
    <w:p>
      <w:pPr>
        <w:pStyle w:val="ListBullet"/>
        <w:ind w:left="360"/>
      </w:pPr>
      <w:r>
        <w:t>Churn intent detection (usage drop)</w:t>
      </w:r>
    </w:p>
    <w:p>
      <w:pPr>
        <w:pStyle w:val="ListBullet"/>
        <w:ind w:left="360"/>
      </w:pPr>
      <w:r>
        <w:t>Discount offer (25% off 3 months)</w:t>
      </w:r>
    </w:p>
    <w:p>
      <w:pPr>
        <w:pStyle w:val="ListBullet"/>
        <w:ind w:left="360"/>
      </w:pPr>
      <w:r>
        <w:t>Exit survey</w:t>
      </w:r>
    </w:p>
    <w:p>
      <w:pPr>
        <w:pStyle w:val="ListBullet"/>
        <w:ind w:left="360"/>
      </w:pPr>
      <w:r>
        <w:t>Feature request</w:t>
      </w:r>
    </w:p>
    <w:p/>
    <w:p>
      <w:r/>
      <w:r>
        <w:rPr>
          <w:b/>
        </w:rPr>
        <w:t>Churn Targets:</w:t>
      </w:r>
      <w:r/>
    </w:p>
    <w:p/>
    <w:p>
      <w:pPr>
        <w:ind w:left="720"/>
      </w:pPr>
      <w:r>
        <w:rPr>
          <w:rFonts w:ascii="Courier New" w:hAnsi="Courier New"/>
          <w:sz w:val="18"/>
        </w:rPr>
        <w:t>Year 1: 30% annual churn (learning phase)</w:t>
      </w:r>
    </w:p>
    <w:p>
      <w:pPr>
        <w:ind w:left="720"/>
      </w:pPr>
      <w:r>
        <w:rPr>
          <w:rFonts w:ascii="Courier New" w:hAnsi="Courier New"/>
          <w:sz w:val="18"/>
        </w:rPr>
        <w:t>Year 2: 20% annual churn (product-market fit)</w:t>
      </w:r>
    </w:p>
    <w:p>
      <w:pPr>
        <w:ind w:left="720"/>
      </w:pPr>
      <w:r>
        <w:rPr>
          <w:rFonts w:ascii="Courier New" w:hAnsi="Courier New"/>
          <w:sz w:val="18"/>
        </w:rPr>
        <w:t>Year 3: 15% annual churn (optimized)</w:t>
      </w:r>
    </w:p>
    <w:p/>
    <w:p>
      <w:r>
        <w:t>________________________________________________________________________________</w:t>
      </w:r>
    </w:p>
    <w:p/>
    <w:p>
      <w:pPr>
        <w:pStyle w:val="Heading2"/>
        <w:spacing w:before="360" w:after="120"/>
      </w:pPr>
      <w:r>
        <w:t>9. Roadmap ve Gelecek</w:t>
      </w:r>
    </w:p>
    <w:p/>
    <w:p>
      <w:pPr>
        <w:pStyle w:val="Heading3"/>
        <w:spacing w:before="240" w:after="120"/>
      </w:pPr>
      <w:r>
        <w:t>9.1 Phase 3 (Q1-Q2 2025) - 12 Hafta</w:t>
      </w:r>
    </w:p>
    <w:p/>
    <w:p>
      <w:r/>
      <w:r>
        <w:rPr>
          <w:b/>
        </w:rPr>
        <w:t>Tema:</w:t>
      </w:r>
      <w:r>
        <w:t xml:space="preserve"> Ecosystem Expansion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Hafta</w:t>
            </w:r>
          </w:p>
        </w:tc>
        <w:tc>
          <w:tcPr>
            <w:tcW w:type="dxa" w:w="2340"/>
          </w:tcPr>
          <w:p>
            <w:r>
              <w:rPr>
                <w:b/>
              </w:rPr>
              <w:t>Feature</w:t>
            </w:r>
          </w:p>
        </w:tc>
        <w:tc>
          <w:tcPr>
            <w:tcW w:type="dxa" w:w="2340"/>
          </w:tcPr>
          <w:p>
            <w:r>
              <w:rPr>
                <w:b/>
              </w:rPr>
              <w:t>Açıklama</w:t>
            </w:r>
          </w:p>
        </w:tc>
        <w:tc>
          <w:tcPr>
            <w:tcW w:type="dxa" w:w="2340"/>
          </w:tcPr>
          <w:p>
            <w:r>
              <w:rPr>
                <w:b/>
              </w:rPr>
              <w:t>Impact</w:t>
            </w:r>
          </w:p>
        </w:tc>
      </w:tr>
      <w:tr>
        <w:tc>
          <w:tcPr>
            <w:tcW w:type="dxa" w:w="2340"/>
          </w:tcPr>
          <w:p>
            <w:r>
              <w:t>1-3</w:t>
            </w:r>
          </w:p>
        </w:tc>
        <w:tc>
          <w:tcPr>
            <w:tcW w:type="dxa" w:w="2340"/>
          </w:tcPr>
          <w:p>
            <w:r>
              <w:t>**Factor Exposure Analyzer**</w:t>
            </w:r>
          </w:p>
        </w:tc>
        <w:tc>
          <w:tcPr>
            <w:tcW w:type="dxa" w:w="2340"/>
          </w:tcPr>
          <w:p>
            <w:r>
              <w:t>Fama-French faktör analizi</w:t>
            </w:r>
          </w:p>
        </w:tc>
        <w:tc>
          <w:tcPr>
            <w:tcW w:type="dxa" w:w="2340"/>
          </w:tcPr>
          <w:p>
            <w:r>
              <w:t>Quant trader'lar</w:t>
            </w:r>
          </w:p>
        </w:tc>
      </w:tr>
      <w:tr>
        <w:tc>
          <w:tcPr>
            <w:tcW w:type="dxa" w:w="2340"/>
          </w:tcPr>
          <w:p>
            <w:r>
              <w:t>4-5</w:t>
            </w:r>
          </w:p>
        </w:tc>
        <w:tc>
          <w:tcPr>
            <w:tcW w:type="dxa" w:w="2340"/>
          </w:tcPr>
          <w:p>
            <w:r>
              <w:t>**Smart Alerts Engine**</w:t>
            </w:r>
          </w:p>
        </w:tc>
        <w:tc>
          <w:tcPr>
            <w:tcW w:type="dxa" w:w="2340"/>
          </w:tcPr>
          <w:p>
            <w:r>
              <w:t>Otomatik bildirimler (email, push)</w:t>
            </w:r>
          </w:p>
        </w:tc>
        <w:tc>
          <w:tcPr>
            <w:tcW w:type="dxa" w:w="2340"/>
          </w:tcPr>
          <w:p>
            <w:r>
              <w:t>Engagement +40%</w:t>
            </w:r>
          </w:p>
        </w:tc>
      </w:tr>
      <w:tr>
        <w:tc>
          <w:tcPr>
            <w:tcW w:type="dxa" w:w="2340"/>
          </w:tcPr>
          <w:p>
            <w:r>
              <w:t>6-7</w:t>
            </w:r>
          </w:p>
        </w:tc>
        <w:tc>
          <w:tcPr>
            <w:tcW w:type="dxa" w:w="2340"/>
          </w:tcPr>
          <w:p>
            <w:r>
              <w:t>**Performance Dashboard**</w:t>
            </w:r>
          </w:p>
        </w:tc>
        <w:tc>
          <w:tcPr>
            <w:tcW w:type="dxa" w:w="2340"/>
          </w:tcPr>
          <w:p>
            <w:r>
              <w:t>Historical performance tracking</w:t>
            </w:r>
          </w:p>
        </w:tc>
        <w:tc>
          <w:tcPr>
            <w:tcW w:type="dxa" w:w="2340"/>
          </w:tcPr>
          <w:p>
            <w:r>
              <w:t>Accountability</w:t>
            </w:r>
          </w:p>
        </w:tc>
      </w:tr>
      <w:tr>
        <w:tc>
          <w:tcPr>
            <w:tcW w:type="dxa" w:w="2340"/>
          </w:tcPr>
          <w:p>
            <w:r>
              <w:t>8-9</w:t>
            </w:r>
          </w:p>
        </w:tc>
        <w:tc>
          <w:tcPr>
            <w:tcW w:type="dxa" w:w="2340"/>
          </w:tcPr>
          <w:p>
            <w:r>
              <w:t>**Real-Time Data Feed**</w:t>
            </w:r>
          </w:p>
        </w:tc>
        <w:tc>
          <w:tcPr>
            <w:tcW w:type="dxa" w:w="2340"/>
          </w:tcPr>
          <w:p>
            <w:r>
              <w:t>IEX Cloud entegrasyonu</w:t>
            </w:r>
          </w:p>
        </w:tc>
        <w:tc>
          <w:tcPr>
            <w:tcW w:type="dxa" w:w="2340"/>
          </w:tcPr>
          <w:p>
            <w:r>
              <w:t>Day trader'lar</w:t>
            </w:r>
          </w:p>
        </w:tc>
      </w:tr>
      <w:tr>
        <w:tc>
          <w:tcPr>
            <w:tcW w:type="dxa" w:w="2340"/>
          </w:tcPr>
          <w:p>
            <w:r>
              <w:t>10-11</w:t>
            </w:r>
          </w:p>
        </w:tc>
        <w:tc>
          <w:tcPr>
            <w:tcW w:type="dxa" w:w="2340"/>
          </w:tcPr>
          <w:p>
            <w:r>
              <w:t>**REST API**</w:t>
            </w:r>
          </w:p>
        </w:tc>
        <w:tc>
          <w:tcPr>
            <w:tcW w:type="dxa" w:w="2340"/>
          </w:tcPr>
          <w:p>
            <w:r>
              <w:t>Developer access</w:t>
            </w:r>
          </w:p>
        </w:tc>
        <w:tc>
          <w:tcPr>
            <w:tcW w:type="dxa" w:w="2340"/>
          </w:tcPr>
          <w:p>
            <w:r>
              <w:t>B2B potential</w:t>
            </w:r>
          </w:p>
        </w:tc>
      </w:tr>
      <w:tr>
        <w:tc>
          <w:tcPr>
            <w:tcW w:type="dxa" w:w="2340"/>
          </w:tcPr>
          <w:p>
            <w:r>
              <w:t>12</w:t>
            </w:r>
          </w:p>
        </w:tc>
        <w:tc>
          <w:tcPr>
            <w:tcW w:type="dxa" w:w="2340"/>
          </w:tcPr>
          <w:p>
            <w:r>
              <w:t>**Testing &amp; Polish**</w:t>
            </w:r>
          </w:p>
        </w:tc>
        <w:tc>
          <w:tcPr>
            <w:tcW w:type="dxa" w:w="2340"/>
          </w:tcPr>
          <w:p>
            <w:r>
              <w:t>Bug fixes, UX improvements</w:t>
            </w:r>
          </w:p>
        </w:tc>
        <w:tc>
          <w:tcPr>
            <w:tcW w:type="dxa" w:w="2340"/>
          </w:tcPr>
          <w:p>
            <w:r>
              <w:t>-</w:t>
            </w:r>
          </w:p>
        </w:tc>
      </w:tr>
    </w:tbl>
    <w:p/>
    <w:p>
      <w:r/>
      <w:r>
        <w:rPr>
          <w:b/>
        </w:rPr>
        <w:t>Kod Hedefi:</w:t>
      </w:r>
      <w:r>
        <w:t xml:space="preserve"> +2,500 satır</w:t>
      </w:r>
    </w:p>
    <w:p/>
    <w:p>
      <w:r>
        <w:t>________________________________________________________________________________</w:t>
      </w:r>
    </w:p>
    <w:p/>
    <w:p>
      <w:pPr>
        <w:pStyle w:val="Heading3"/>
        <w:spacing w:before="240" w:after="120"/>
      </w:pPr>
      <w:r>
        <w:t>9.2 Phase 4 (Q3-Q4 2025) - 24 Hafta</w:t>
      </w:r>
    </w:p>
    <w:p/>
    <w:p>
      <w:r/>
      <w:r>
        <w:rPr>
          <w:b/>
        </w:rPr>
        <w:t>Tema:</w:t>
      </w:r>
      <w:r>
        <w:t xml:space="preserve"> Multi-Asset &amp; Advanced Analytics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rPr>
                <w:b/>
              </w:rPr>
              <w:t>Hafta</w:t>
            </w:r>
          </w:p>
        </w:tc>
        <w:tc>
          <w:tcPr>
            <w:tcW w:type="dxa" w:w="3120"/>
          </w:tcPr>
          <w:p>
            <w:r>
              <w:rPr>
                <w:b/>
              </w:rPr>
              <w:t>Feature</w:t>
            </w:r>
          </w:p>
        </w:tc>
        <w:tc>
          <w:tcPr>
            <w:tcW w:type="dxa" w:w="3120"/>
          </w:tcPr>
          <w:p>
            <w:r>
              <w:rPr>
                <w:b/>
              </w:rPr>
              <w:t>Açıklama</w:t>
            </w:r>
          </w:p>
        </w:tc>
      </w:tr>
      <w:tr>
        <w:tc>
          <w:tcPr>
            <w:tcW w:type="dxa" w:w="3120"/>
          </w:tcPr>
          <w:p>
            <w:r>
              <w:t>1-4</w:t>
            </w:r>
          </w:p>
        </w:tc>
        <w:tc>
          <w:tcPr>
            <w:tcW w:type="dxa" w:w="3120"/>
          </w:tcPr>
          <w:p>
            <w:r>
              <w:t>**Bond Module**</w:t>
            </w:r>
          </w:p>
        </w:tc>
        <w:tc>
          <w:tcPr>
            <w:tcW w:type="dxa" w:w="3120"/>
          </w:tcPr>
          <w:p>
            <w:r>
              <w:t>Tahvil/bono portföy yönetimi</w:t>
            </w:r>
          </w:p>
        </w:tc>
      </w:tr>
      <w:tr>
        <w:tc>
          <w:tcPr>
            <w:tcW w:type="dxa" w:w="3120"/>
          </w:tcPr>
          <w:p>
            <w:r>
              <w:t>5-8</w:t>
            </w:r>
          </w:p>
        </w:tc>
        <w:tc>
          <w:tcPr>
            <w:tcW w:type="dxa" w:w="3120"/>
          </w:tcPr>
          <w:p>
            <w:r>
              <w:t>**FX Module**</w:t>
            </w:r>
          </w:p>
        </w:tc>
        <w:tc>
          <w:tcPr>
            <w:tcW w:type="dxa" w:w="3120"/>
          </w:tcPr>
          <w:p>
            <w:r>
              <w:t>Döviz portföy tracking</w:t>
            </w:r>
          </w:p>
        </w:tc>
      </w:tr>
      <w:tr>
        <w:tc>
          <w:tcPr>
            <w:tcW w:type="dxa" w:w="3120"/>
          </w:tcPr>
          <w:p>
            <w:r>
              <w:t>9-12</w:t>
            </w:r>
          </w:p>
        </w:tc>
        <w:tc>
          <w:tcPr>
            <w:tcW w:type="dxa" w:w="3120"/>
          </w:tcPr>
          <w:p>
            <w:r>
              <w:t>**Backtest Engine**</w:t>
            </w:r>
          </w:p>
        </w:tc>
        <w:tc>
          <w:tcPr>
            <w:tcW w:type="dxa" w:w="3120"/>
          </w:tcPr>
          <w:p>
            <w:r>
              <w:t>Historical strategy testing</w:t>
            </w:r>
          </w:p>
        </w:tc>
      </w:tr>
      <w:tr>
        <w:tc>
          <w:tcPr>
            <w:tcW w:type="dxa" w:w="3120"/>
          </w:tcPr>
          <w:p>
            <w:r>
              <w:t>13-16</w:t>
            </w:r>
          </w:p>
        </w:tc>
        <w:tc>
          <w:tcPr>
            <w:tcW w:type="dxa" w:w="3120"/>
          </w:tcPr>
          <w:p>
            <w:r>
              <w:t>**Options Analytics**</w:t>
            </w:r>
          </w:p>
        </w:tc>
        <w:tc>
          <w:tcPr>
            <w:tcW w:type="dxa" w:w="3120"/>
          </w:tcPr>
          <w:p>
            <w:r>
              <w:t>Opsiyon fiyatlama, Greeks</w:t>
            </w:r>
          </w:p>
        </w:tc>
      </w:tr>
      <w:tr>
        <w:tc>
          <w:tcPr>
            <w:tcW w:type="dxa" w:w="3120"/>
          </w:tcPr>
          <w:p>
            <w:r>
              <w:t>17-20</w:t>
            </w:r>
          </w:p>
        </w:tc>
        <w:tc>
          <w:tcPr>
            <w:tcW w:type="dxa" w:w="3120"/>
          </w:tcPr>
          <w:p>
            <w:r>
              <w:t>**Portfolio Optimizer**</w:t>
            </w:r>
          </w:p>
        </w:tc>
        <w:tc>
          <w:tcPr>
            <w:tcW w:type="dxa" w:w="3120"/>
          </w:tcPr>
          <w:p>
            <w:r>
              <w:t>Modern Portfolio Theory</w:t>
            </w:r>
          </w:p>
        </w:tc>
      </w:tr>
      <w:tr>
        <w:tc>
          <w:tcPr>
            <w:tcW w:type="dxa" w:w="3120"/>
          </w:tcPr>
          <w:p>
            <w:r>
              <w:t>21-24</w:t>
            </w:r>
          </w:p>
        </w:tc>
        <w:tc>
          <w:tcPr>
            <w:tcW w:type="dxa" w:w="3120"/>
          </w:tcPr>
          <w:p>
            <w:r>
              <w:t>**Mobile App (MVP)**</w:t>
            </w:r>
          </w:p>
        </w:tc>
        <w:tc>
          <w:tcPr>
            <w:tcW w:type="dxa" w:w="3120"/>
          </w:tcPr>
          <w:p>
            <w:r>
              <w:t>React Native iOS/Android</w:t>
            </w:r>
          </w:p>
        </w:tc>
      </w:tr>
    </w:tbl>
    <w:p/>
    <w:p>
      <w:r/>
      <w:r>
        <w:rPr>
          <w:b/>
        </w:rPr>
        <w:t>Kod Hedefi:</w:t>
      </w:r>
      <w:r>
        <w:t xml:space="preserve"> +5,000 satır</w:t>
      </w:r>
    </w:p>
    <w:p/>
    <w:p>
      <w:r>
        <w:t>________________________________________________________________________________</w:t>
      </w:r>
    </w:p>
    <w:p/>
    <w:p>
      <w:pPr>
        <w:pStyle w:val="Heading3"/>
        <w:spacing w:before="240" w:after="120"/>
      </w:pPr>
      <w:r>
        <w:t>9.3 Phase 5 (2026) - Enterprise</w:t>
      </w:r>
    </w:p>
    <w:p/>
    <w:p>
      <w:r/>
      <w:r>
        <w:rPr>
          <w:b/>
        </w:rPr>
        <w:t>Tema:</w:t>
      </w:r>
      <w:r>
        <w:t xml:space="preserve"> Scale &amp; Enterprise</w:t>
      </w:r>
    </w:p>
    <w:p/>
    <w:p>
      <w:pPr>
        <w:pStyle w:val="ListNumber"/>
        <w:ind w:left="0"/>
      </w:pPr>
      <w:r>
        <w:t>**Multi-tenancy Architecture**</w:t>
      </w:r>
    </w:p>
    <w:p>
      <w:pPr>
        <w:pStyle w:val="ListBullet"/>
        <w:ind w:left="360"/>
      </w:pPr>
      <w:r>
        <w:t>PostgreSQL migration</w:t>
      </w:r>
    </w:p>
    <w:p>
      <w:pPr>
        <w:pStyle w:val="ListBullet"/>
        <w:ind w:left="360"/>
      </w:pPr>
      <w:r>
        <w:t>Redis caching</w:t>
      </w:r>
    </w:p>
    <w:p>
      <w:pPr>
        <w:pStyle w:val="ListBullet"/>
        <w:ind w:left="360"/>
      </w:pPr>
      <w:r>
        <w:t>Microservices</w:t>
      </w:r>
    </w:p>
    <w:p/>
    <w:p>
      <w:pPr>
        <w:pStyle w:val="ListNumber"/>
        <w:ind w:left="0"/>
      </w:pPr>
      <w:r>
        <w:t>**White-Label Platform**</w:t>
      </w:r>
    </w:p>
    <w:p>
      <w:pPr>
        <w:pStyle w:val="ListBullet"/>
        <w:ind w:left="360"/>
      </w:pPr>
      <w:r>
        <w:t>Custom branding</w:t>
      </w:r>
    </w:p>
    <w:p>
      <w:pPr>
        <w:pStyle w:val="ListBullet"/>
        <w:ind w:left="360"/>
      </w:pPr>
      <w:r>
        <w:t>SSO integration</w:t>
      </w:r>
    </w:p>
    <w:p>
      <w:pPr>
        <w:pStyle w:val="ListBullet"/>
        <w:ind w:left="360"/>
      </w:pPr>
      <w:r>
        <w:t>Dedicated instances</w:t>
      </w:r>
    </w:p>
    <w:p/>
    <w:p>
      <w:pPr>
        <w:pStyle w:val="ListNumber"/>
        <w:ind w:left="0"/>
      </w:pPr>
      <w:r>
        <w:t>**AI Enhancements**</w:t>
      </w:r>
    </w:p>
    <w:p>
      <w:pPr>
        <w:pStyle w:val="ListBullet"/>
        <w:ind w:left="360"/>
      </w:pPr>
      <w:r>
        <w:t>GPT-4 integration</w:t>
      </w:r>
    </w:p>
    <w:p>
      <w:pPr>
        <w:pStyle w:val="ListBullet"/>
        <w:ind w:left="360"/>
      </w:pPr>
      <w:r>
        <w:t>Natural language queries</w:t>
      </w:r>
    </w:p>
    <w:p>
      <w:pPr>
        <w:pStyle w:val="ListBullet"/>
        <w:ind w:left="360"/>
      </w:pPr>
      <w:r>
        <w:t>Automated research reports</w:t>
      </w:r>
    </w:p>
    <w:p/>
    <w:p>
      <w:pPr>
        <w:pStyle w:val="ListNumber"/>
        <w:ind w:left="0"/>
      </w:pPr>
      <w:r>
        <w:t>**Compliance &amp; Security**</w:t>
      </w:r>
    </w:p>
    <w:p>
      <w:pPr>
        <w:pStyle w:val="ListBullet"/>
        <w:ind w:left="360"/>
      </w:pPr>
      <w:r>
        <w:t>SOC 2 certification</w:t>
      </w:r>
    </w:p>
    <w:p>
      <w:pPr>
        <w:pStyle w:val="ListBullet"/>
        <w:ind w:left="360"/>
      </w:pPr>
      <w:r>
        <w:t>KVKK audit</w:t>
      </w:r>
    </w:p>
    <w:p>
      <w:pPr>
        <w:pStyle w:val="ListBullet"/>
        <w:ind w:left="360"/>
      </w:pPr>
      <w:r>
        <w:t>Penetration testing</w:t>
      </w:r>
    </w:p>
    <w:p/>
    <w:p>
      <w:pPr>
        <w:pStyle w:val="ListNumber"/>
        <w:ind w:left="0"/>
      </w:pPr>
      <w:r>
        <w:t>**Global Expansion**</w:t>
      </w:r>
    </w:p>
    <w:p>
      <w:pPr>
        <w:pStyle w:val="ListBullet"/>
        <w:ind w:left="360"/>
      </w:pPr>
      <w:r>
        <w:t>Multi-currency</w:t>
      </w:r>
    </w:p>
    <w:p>
      <w:pPr>
        <w:pStyle w:val="ListBullet"/>
        <w:ind w:left="360"/>
      </w:pPr>
      <w:r>
        <w:t>International markets</w:t>
      </w:r>
    </w:p>
    <w:p>
      <w:pPr>
        <w:pStyle w:val="ListBullet"/>
        <w:ind w:left="360"/>
      </w:pPr>
      <w:r>
        <w:t>English version</w:t>
      </w:r>
    </w:p>
    <w:p/>
    <w:p>
      <w:r>
        <w:t>________________________________________________________________________________</w:t>
      </w:r>
    </w:p>
    <w:p/>
    <w:p>
      <w:pPr>
        <w:pStyle w:val="Heading3"/>
        <w:spacing w:before="240" w:after="120"/>
      </w:pPr>
      <w:r>
        <w:t>9.4 Technology Evolution</w:t>
      </w:r>
    </w:p>
    <w:p/>
    <w:p>
      <w:r/>
      <w:r>
        <w:rPr>
          <w:b/>
        </w:rPr>
        <w:t>Current Stack:</w:t>
      </w:r>
      <w:r/>
    </w:p>
    <w:p>
      <w:pPr>
        <w:ind w:left="720"/>
      </w:pPr>
      <w:r>
        <w:rPr>
          <w:rFonts w:ascii="Courier New" w:hAnsi="Courier New"/>
          <w:sz w:val="18"/>
        </w:rPr>
        <w:t>Frontend: Streamlit</w:t>
      </w:r>
    </w:p>
    <w:p>
      <w:pPr>
        <w:ind w:left="720"/>
      </w:pPr>
      <w:r>
        <w:rPr>
          <w:rFonts w:ascii="Courier New" w:hAnsi="Courier New"/>
          <w:sz w:val="18"/>
        </w:rPr>
        <w:t>Backend: Python</w:t>
      </w:r>
    </w:p>
    <w:p>
      <w:pPr>
        <w:ind w:left="720"/>
      </w:pPr>
      <w:r>
        <w:rPr>
          <w:rFonts w:ascii="Courier New" w:hAnsi="Courier New"/>
          <w:sz w:val="18"/>
        </w:rPr>
        <w:t>Database: SQLite</w:t>
      </w:r>
    </w:p>
    <w:p>
      <w:pPr>
        <w:ind w:left="720"/>
      </w:pPr>
      <w:r>
        <w:rPr>
          <w:rFonts w:ascii="Courier New" w:hAnsi="Courier New"/>
          <w:sz w:val="18"/>
        </w:rPr>
        <w:t>Hosting: Streamlit Cloud</w:t>
      </w:r>
    </w:p>
    <w:p/>
    <w:p>
      <w:r/>
      <w:r>
        <w:rPr>
          <w:b/>
        </w:rPr>
        <w:t>Future Stack (2026):</w:t>
      </w:r>
      <w:r/>
    </w:p>
    <w:p>
      <w:pPr>
        <w:ind w:left="720"/>
      </w:pPr>
      <w:r>
        <w:rPr>
          <w:rFonts w:ascii="Courier New" w:hAnsi="Courier New"/>
          <w:sz w:val="18"/>
        </w:rPr>
        <w:t>Frontend: React (Next.js)</w:t>
      </w:r>
    </w:p>
    <w:p>
      <w:pPr>
        <w:ind w:left="720"/>
      </w:pPr>
      <w:r>
        <w:rPr>
          <w:rFonts w:ascii="Courier New" w:hAnsi="Courier New"/>
          <w:sz w:val="18"/>
        </w:rPr>
        <w:t>Backend: FastAPI (Python) + Node.js</w:t>
      </w:r>
    </w:p>
    <w:p>
      <w:pPr>
        <w:ind w:left="720"/>
      </w:pPr>
      <w:r>
        <w:rPr>
          <w:rFonts w:ascii="Courier New" w:hAnsi="Courier New"/>
          <w:sz w:val="18"/>
        </w:rPr>
        <w:t>Database: PostgreSQL + TimescaleDB</w:t>
      </w:r>
    </w:p>
    <w:p>
      <w:pPr>
        <w:ind w:left="720"/>
      </w:pPr>
      <w:r>
        <w:rPr>
          <w:rFonts w:ascii="Courier New" w:hAnsi="Courier New"/>
          <w:sz w:val="18"/>
        </w:rPr>
        <w:t>Cache: Redis</w:t>
      </w:r>
    </w:p>
    <w:p>
      <w:pPr>
        <w:ind w:left="720"/>
      </w:pPr>
      <w:r>
        <w:rPr>
          <w:rFonts w:ascii="Courier New" w:hAnsi="Courier New"/>
          <w:sz w:val="18"/>
        </w:rPr>
        <w:t>Message Queue: RabbitMQ</w:t>
      </w:r>
    </w:p>
    <w:p>
      <w:pPr>
        <w:ind w:left="720"/>
      </w:pPr>
      <w:r>
        <w:rPr>
          <w:rFonts w:ascii="Courier New" w:hAnsi="Courier New"/>
          <w:sz w:val="18"/>
        </w:rPr>
        <w:t>Hosting: AWS ECS (containers)</w:t>
      </w:r>
    </w:p>
    <w:p>
      <w:pPr>
        <w:ind w:left="720"/>
      </w:pPr>
      <w:r>
        <w:rPr>
          <w:rFonts w:ascii="Courier New" w:hAnsi="Courier New"/>
          <w:sz w:val="18"/>
        </w:rPr>
        <w:t>CDN: CloudFront</w:t>
      </w:r>
    </w:p>
    <w:p/>
    <w:p>
      <w:r/>
      <w:r>
        <w:rPr>
          <w:b/>
        </w:rPr>
        <w:t>Why Change?</w:t>
      </w:r>
      <w:r/>
    </w:p>
    <w:p>
      <w:pPr>
        <w:pStyle w:val="ListBullet"/>
        <w:ind w:left="0"/>
      </w:pPr>
      <w:r>
        <w:t>**React:** Better UX, faster, SEO-friendly</w:t>
      </w:r>
    </w:p>
    <w:p>
      <w:pPr>
        <w:pStyle w:val="ListBullet"/>
        <w:ind w:left="0"/>
      </w:pPr>
      <w:r>
        <w:t>**FastAPI:** Async, API-first, type-safe</w:t>
      </w:r>
    </w:p>
    <w:p>
      <w:pPr>
        <w:pStyle w:val="ListBullet"/>
        <w:ind w:left="0"/>
      </w:pPr>
      <w:r>
        <w:t>**PostgreSQL:** Scalable, ACID, full-text search</w:t>
      </w:r>
    </w:p>
    <w:p>
      <w:pPr>
        <w:pStyle w:val="ListBullet"/>
        <w:ind w:left="0"/>
      </w:pPr>
      <w:r>
        <w:t>**Redis:** Fast caching, session management</w:t>
      </w:r>
    </w:p>
    <w:p>
      <w:pPr>
        <w:pStyle w:val="ListBullet"/>
        <w:ind w:left="0"/>
      </w:pPr>
      <w:r>
        <w:t>**AWS:** Scalability, reliability, ecosystem</w:t>
      </w:r>
    </w:p>
    <w:p/>
    <w:p>
      <w:r>
        <w:t>________________________________________________________________________________</w:t>
      </w:r>
    </w:p>
    <w:p/>
    <w:p>
      <w:pPr>
        <w:pStyle w:val="Heading3"/>
        <w:spacing w:before="240" w:after="120"/>
      </w:pPr>
      <w:r>
        <w:t>9.5 Feature Request Pipeline</w:t>
      </w:r>
    </w:p>
    <w:p/>
    <w:p>
      <w:r/>
      <w:r>
        <w:rPr>
          <w:b/>
        </w:rPr>
        <w:t>Top Requested (Beta Feedback):</w:t>
      </w:r>
      <w:r/>
    </w:p>
    <w:p/>
    <w:p>
      <w:pPr>
        <w:pStyle w:val="ListNumber"/>
        <w:ind w:left="0"/>
      </w:pPr>
      <w:r>
        <w:t>✅ Whale Investor Analytics (Done)</w:t>
      </w:r>
    </w:p>
    <w:p>
      <w:pPr>
        <w:pStyle w:val="ListNumber"/>
        <w:ind w:left="0"/>
      </w:pPr>
      <w:r>
        <w:t>⏳ Real-time alerts (Q1 2025)</w:t>
      </w:r>
    </w:p>
    <w:p>
      <w:pPr>
        <w:pStyle w:val="ListNumber"/>
        <w:ind w:left="0"/>
      </w:pPr>
      <w:r>
        <w:t>⏳ Mobile app (2026)</w:t>
      </w:r>
    </w:p>
    <w:p>
      <w:pPr>
        <w:pStyle w:val="ListNumber"/>
        <w:ind w:left="0"/>
      </w:pPr>
      <w:r>
        <w:t>⏳ Backtest engine (Q3 2025)</w:t>
      </w:r>
    </w:p>
    <w:p>
      <w:pPr>
        <w:pStyle w:val="ListNumber"/>
        <w:ind w:left="0"/>
      </w:pPr>
      <w:r>
        <w:t>⏳ Options module (Q4 2025)</w:t>
      </w:r>
    </w:p>
    <w:p>
      <w:pPr>
        <w:pStyle w:val="ListNumber"/>
        <w:ind w:left="0"/>
      </w:pPr>
      <w:r>
        <w:t>⏳ Tax optimization (2026)</w:t>
      </w:r>
    </w:p>
    <w:p>
      <w:pPr>
        <w:pStyle w:val="ListNumber"/>
        <w:ind w:left="0"/>
      </w:pPr>
      <w:r>
        <w:t>⏳ Social features (leaderboard) (2026)</w:t>
      </w:r>
    </w:p>
    <w:p>
      <w:pPr>
        <w:pStyle w:val="ListNumber"/>
        <w:ind w:left="0"/>
      </w:pPr>
      <w:r>
        <w:t>⏳ Portfolio sharing (2025)</w:t>
      </w:r>
    </w:p>
    <w:p/>
    <w:p>
      <w:r/>
      <w:r>
        <w:rPr>
          <w:b/>
        </w:rPr>
        <w:t>Voting System:</w:t>
      </w:r>
      <w:r/>
    </w:p>
    <w:p>
      <w:pPr>
        <w:pStyle w:val="ListBullet"/>
        <w:ind w:left="0"/>
      </w:pPr>
      <w:r>
        <w:t>User dashboard</w:t>
      </w:r>
    </w:p>
    <w:p>
      <w:pPr>
        <w:pStyle w:val="ListBullet"/>
        <w:ind w:left="0"/>
      </w:pPr>
      <w:r>
        <w:t>Feature request form</w:t>
      </w:r>
    </w:p>
    <w:p>
      <w:pPr>
        <w:pStyle w:val="ListBullet"/>
        <w:ind w:left="0"/>
      </w:pPr>
      <w:r>
        <w:t>Upvote/downvote</w:t>
      </w:r>
    </w:p>
    <w:p>
      <w:pPr>
        <w:pStyle w:val="ListBullet"/>
        <w:ind w:left="0"/>
      </w:pPr>
      <w:r>
        <w:t>Roadmap transparency</w:t>
      </w:r>
    </w:p>
    <w:p/>
    <w:p>
      <w:r>
        <w:t>________________________________________________________________________________</w:t>
      </w:r>
    </w:p>
    <w:p/>
    <w:p>
      <w:pPr>
        <w:pStyle w:val="Heading2"/>
        <w:spacing w:before="360" w:after="120"/>
      </w:pPr>
      <w:r>
        <w:t>10. Teknik Gereksinimler</w:t>
      </w:r>
    </w:p>
    <w:p/>
    <w:p>
      <w:pPr>
        <w:pStyle w:val="Heading3"/>
        <w:spacing w:before="240" w:after="120"/>
      </w:pPr>
      <w:r>
        <w:t>10.1 Sistem Gereksinimleri</w:t>
      </w:r>
    </w:p>
    <w:p/>
    <w:p>
      <w:r/>
      <w:r>
        <w:rPr>
          <w:b/>
        </w:rPr>
        <w:t>Minimum:</w:t>
      </w:r>
      <w:r/>
    </w:p>
    <w:p>
      <w:pPr>
        <w:pStyle w:val="ListBullet"/>
        <w:ind w:left="0"/>
      </w:pPr>
      <w:r>
        <w:t>CPU: 2 cores</w:t>
      </w:r>
    </w:p>
    <w:p>
      <w:pPr>
        <w:pStyle w:val="ListBullet"/>
        <w:ind w:left="0"/>
      </w:pPr>
      <w:r>
        <w:t>RAM: 4 GB</w:t>
      </w:r>
    </w:p>
    <w:p>
      <w:pPr>
        <w:pStyle w:val="ListBullet"/>
        <w:ind w:left="0"/>
      </w:pPr>
      <w:r>
        <w:t>Storage: 10 GB</w:t>
      </w:r>
    </w:p>
    <w:p>
      <w:pPr>
        <w:pStyle w:val="ListBullet"/>
        <w:ind w:left="0"/>
      </w:pPr>
      <w:r>
        <w:t>Network: 10 Mbps</w:t>
      </w:r>
    </w:p>
    <w:p/>
    <w:p>
      <w:r/>
      <w:r>
        <w:rPr>
          <w:b/>
        </w:rPr>
        <w:t>Önerilen:</w:t>
      </w:r>
      <w:r/>
    </w:p>
    <w:p>
      <w:pPr>
        <w:pStyle w:val="ListBullet"/>
        <w:ind w:left="0"/>
      </w:pPr>
      <w:r>
        <w:t>CPU: 4+ cores</w:t>
      </w:r>
    </w:p>
    <w:p>
      <w:pPr>
        <w:pStyle w:val="ListBullet"/>
        <w:ind w:left="0"/>
      </w:pPr>
      <w:r>
        <w:t>RAM: 8+ GB</w:t>
      </w:r>
    </w:p>
    <w:p>
      <w:pPr>
        <w:pStyle w:val="ListBullet"/>
        <w:ind w:left="0"/>
      </w:pPr>
      <w:r>
        <w:t>Storage: 50 GB SSD</w:t>
      </w:r>
    </w:p>
    <w:p>
      <w:pPr>
        <w:pStyle w:val="ListBullet"/>
        <w:ind w:left="0"/>
      </w:pPr>
      <w:r>
        <w:t>Network: 50+ Mbps</w:t>
      </w:r>
    </w:p>
    <w:p/>
    <w:p>
      <w:r/>
      <w:r>
        <w:rPr>
          <w:b/>
        </w:rPr>
        <w:t>Browser:</w:t>
      </w:r>
      <w:r/>
    </w:p>
    <w:p>
      <w:pPr>
        <w:pStyle w:val="ListBullet"/>
        <w:ind w:left="0"/>
      </w:pPr>
      <w:r>
        <w:t>Chrome 90+</w:t>
      </w:r>
    </w:p>
    <w:p>
      <w:pPr>
        <w:pStyle w:val="ListBullet"/>
        <w:ind w:left="0"/>
      </w:pPr>
      <w:r>
        <w:t>Firefox 88+</w:t>
      </w:r>
    </w:p>
    <w:p>
      <w:pPr>
        <w:pStyle w:val="ListBullet"/>
        <w:ind w:left="0"/>
      </w:pPr>
      <w:r>
        <w:t>Safari 14+</w:t>
      </w:r>
    </w:p>
    <w:p>
      <w:pPr>
        <w:pStyle w:val="ListBullet"/>
        <w:ind w:left="0"/>
      </w:pPr>
      <w:r>
        <w:t>Edge 90+</w:t>
      </w:r>
    </w:p>
    <w:p/>
    <w:p>
      <w:pPr>
        <w:pStyle w:val="Heading3"/>
        <w:spacing w:before="240" w:after="120"/>
      </w:pPr>
      <w:r>
        <w:t>10.2 Dependencies</w:t>
      </w:r>
    </w:p>
    <w:p/>
    <w:p>
      <w:r/>
      <w:r>
        <w:rPr>
          <w:b/>
        </w:rPr>
        <w:t>Python Packages:</w:t>
      </w:r>
      <w:r/>
    </w:p>
    <w:p/>
    <w:p>
      <w:pPr>
        <w:ind w:left="720"/>
      </w:pPr>
      <w:r>
        <w:rPr>
          <w:rFonts w:ascii="Courier New" w:hAnsi="Courier New"/>
          <w:sz w:val="18"/>
        </w:rPr>
        <w:t>streamlit==1.29.0</w:t>
      </w:r>
    </w:p>
    <w:p>
      <w:pPr>
        <w:ind w:left="720"/>
      </w:pPr>
      <w:r>
        <w:rPr>
          <w:rFonts w:ascii="Courier New" w:hAnsi="Courier New"/>
          <w:sz w:val="18"/>
        </w:rPr>
        <w:t>pandas==2.1.4</w:t>
      </w:r>
    </w:p>
    <w:p>
      <w:pPr>
        <w:ind w:left="720"/>
      </w:pPr>
      <w:r>
        <w:rPr>
          <w:rFonts w:ascii="Courier New" w:hAnsi="Courier New"/>
          <w:sz w:val="18"/>
        </w:rPr>
        <w:t>numpy==1.26.2</w:t>
      </w:r>
    </w:p>
    <w:p>
      <w:pPr>
        <w:ind w:left="720"/>
      </w:pPr>
      <w:r>
        <w:rPr>
          <w:rFonts w:ascii="Courier New" w:hAnsi="Courier New"/>
          <w:sz w:val="18"/>
        </w:rPr>
        <w:t>plotly==5.18.0</w:t>
      </w:r>
    </w:p>
    <w:p>
      <w:pPr>
        <w:ind w:left="720"/>
      </w:pPr>
      <w:r>
        <w:rPr>
          <w:rFonts w:ascii="Courier New" w:hAnsi="Courier New"/>
          <w:sz w:val="18"/>
        </w:rPr>
        <w:t>yfinance==0.2.33</w:t>
      </w:r>
    </w:p>
    <w:p>
      <w:pPr>
        <w:ind w:left="720"/>
      </w:pPr>
      <w:r>
        <w:rPr>
          <w:rFonts w:ascii="Courier New" w:hAnsi="Courier New"/>
          <w:sz w:val="18"/>
        </w:rPr>
        <w:t>requests==2.31.0</w:t>
      </w:r>
    </w:p>
    <w:p>
      <w:pPr>
        <w:ind w:left="720"/>
      </w:pPr>
      <w:r>
        <w:rPr>
          <w:rFonts w:ascii="Courier New" w:hAnsi="Courier New"/>
          <w:sz w:val="18"/>
        </w:rPr>
        <w:t>beautifulsoup4==4.12.2</w:t>
      </w:r>
    </w:p>
    <w:p/>
    <w:p>
      <w:r/>
      <w:r>
        <w:rPr>
          <w:b/>
        </w:rPr>
        <w:t>Total Requirements:</w:t>
      </w:r>
      <w:r>
        <w:t xml:space="preserve"> 25 packages</w:t>
      </w:r>
    </w:p>
    <w:p/>
    <w:p>
      <w:pPr>
        <w:pStyle w:val="Heading3"/>
        <w:spacing w:before="240" w:after="120"/>
      </w:pPr>
      <w:r>
        <w:t>10.3 Installation</w:t>
      </w:r>
    </w:p>
    <w:p/>
    <w:p>
      <w:r/>
      <w:r>
        <w:rPr>
          <w:b/>
        </w:rPr>
        <w:t>Local Development:</w:t>
      </w:r>
      <w:r/>
    </w:p>
    <w:p/>
    <w:p>
      <w:pPr>
        <w:ind w:left="720"/>
      </w:pPr>
      <w:r>
        <w:rPr>
          <w:rFonts w:ascii="Courier New" w:hAnsi="Courier New"/>
          <w:sz w:val="18"/>
        </w:rPr>
        <w:t># 1. Clone repo</w:t>
      </w:r>
    </w:p>
    <w:p>
      <w:pPr>
        <w:ind w:left="720"/>
      </w:pPr>
      <w:r>
        <w:rPr>
          <w:rFonts w:ascii="Courier New" w:hAnsi="Courier New"/>
          <w:sz w:val="18"/>
        </w:rPr>
        <w:t>git clone https://github.com/yourrepo/financeiq-pro.git</w:t>
      </w:r>
    </w:p>
    <w:p>
      <w:pPr>
        <w:ind w:left="720"/>
      </w:pPr>
      <w:r>
        <w:rPr>
          <w:rFonts w:ascii="Courier New" w:hAnsi="Courier New"/>
          <w:sz w:val="18"/>
        </w:rPr>
        <w:t>cd financeiq-pro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# 2. Create virtual environment</w:t>
      </w:r>
    </w:p>
    <w:p>
      <w:pPr>
        <w:ind w:left="720"/>
      </w:pPr>
      <w:r>
        <w:rPr>
          <w:rFonts w:ascii="Courier New" w:hAnsi="Courier New"/>
          <w:sz w:val="18"/>
        </w:rPr>
        <w:t>python -m venv venv</w:t>
      </w:r>
    </w:p>
    <w:p>
      <w:pPr>
        <w:ind w:left="720"/>
      </w:pPr>
      <w:r>
        <w:rPr>
          <w:rFonts w:ascii="Courier New" w:hAnsi="Courier New"/>
          <w:sz w:val="18"/>
        </w:rPr>
        <w:t>source venv/bin/activate  # Mac/Linux</w:t>
      </w:r>
    </w:p>
    <w:p>
      <w:pPr>
        <w:ind w:left="720"/>
      </w:pPr>
      <w:r>
        <w:rPr>
          <w:rFonts w:ascii="Courier New" w:hAnsi="Courier New"/>
          <w:sz w:val="18"/>
        </w:rPr>
        <w:t>venv\Scripts\activate  # Windows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# 3. Install dependencies</w:t>
      </w:r>
    </w:p>
    <w:p>
      <w:pPr>
        <w:ind w:left="720"/>
      </w:pPr>
      <w:r>
        <w:rPr>
          <w:rFonts w:ascii="Courier New" w:hAnsi="Courier New"/>
          <w:sz w:val="18"/>
        </w:rPr>
        <w:t>pip install -r requirements.txt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# 4. Run tests</w:t>
      </w:r>
    </w:p>
    <w:p>
      <w:pPr>
        <w:ind w:left="720"/>
      </w:pPr>
      <w:r>
        <w:rPr>
          <w:rFonts w:ascii="Courier New" w:hAnsi="Courier New"/>
          <w:sz w:val="18"/>
        </w:rPr>
        <w:t>pytest tests/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# 5. Run app</w:t>
      </w:r>
    </w:p>
    <w:p>
      <w:pPr>
        <w:ind w:left="720"/>
      </w:pPr>
      <w:r>
        <w:rPr>
          <w:rFonts w:ascii="Courier New" w:hAnsi="Courier New"/>
          <w:sz w:val="18"/>
        </w:rPr>
        <w:t>streamlit run financeiq_pro.py</w:t>
      </w:r>
    </w:p>
    <w:p/>
    <w:p>
      <w:r/>
      <w:r>
        <w:rPr>
          <w:b/>
        </w:rPr>
        <w:t>Docker:</w:t>
      </w:r>
      <w:r/>
    </w:p>
    <w:p/>
    <w:p>
      <w:pPr>
        <w:ind w:left="720"/>
      </w:pPr>
      <w:r>
        <w:rPr>
          <w:rFonts w:ascii="Courier New" w:hAnsi="Courier New"/>
          <w:sz w:val="18"/>
        </w:rPr>
        <w:t>FROM python:3.11-slim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WORKDIR /app</w:t>
      </w:r>
    </w:p>
    <w:p>
      <w:pPr>
        <w:ind w:left="720"/>
      </w:pPr>
      <w:r>
        <w:rPr>
          <w:rFonts w:ascii="Courier New" w:hAnsi="Courier New"/>
          <w:sz w:val="18"/>
        </w:rPr>
        <w:t>COPY requirements.txt .</w:t>
      </w:r>
    </w:p>
    <w:p>
      <w:pPr>
        <w:ind w:left="720"/>
      </w:pPr>
      <w:r>
        <w:rPr>
          <w:rFonts w:ascii="Courier New" w:hAnsi="Courier New"/>
          <w:sz w:val="18"/>
        </w:rPr>
        <w:t>RUN pip install -r requirements.txt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COPY . .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EXPOSE 8501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CMD ["streamlit", "run", "financeiq_pro.py"]</w:t>
      </w:r>
    </w:p>
    <w:p/>
    <w:p>
      <w:pPr>
        <w:ind w:left="720"/>
      </w:pPr>
      <w:r>
        <w:rPr>
          <w:rFonts w:ascii="Courier New" w:hAnsi="Courier New"/>
          <w:sz w:val="18"/>
        </w:rPr>
        <w:t>docker build -t financeiq-pro .</w:t>
      </w:r>
    </w:p>
    <w:p>
      <w:pPr>
        <w:ind w:left="720"/>
      </w:pPr>
      <w:r>
        <w:rPr>
          <w:rFonts w:ascii="Courier New" w:hAnsi="Courier New"/>
          <w:sz w:val="18"/>
        </w:rPr>
        <w:t>docker run -p 8501:8501 financeiq-pro</w:t>
      </w:r>
    </w:p>
    <w:p/>
    <w:p>
      <w:pPr>
        <w:pStyle w:val="Heading3"/>
        <w:spacing w:before="240" w:after="120"/>
      </w:pPr>
      <w:r>
        <w:t>10.4 Deployment</w:t>
      </w:r>
    </w:p>
    <w:p/>
    <w:p>
      <w:r/>
      <w:r>
        <w:rPr>
          <w:b/>
        </w:rPr>
        <w:t>Streamlit Cloud (Recommended):</w:t>
      </w:r>
      <w:r/>
    </w:p>
    <w:p/>
    <w:p>
      <w:pPr>
        <w:ind w:left="720"/>
      </w:pPr>
      <w:r>
        <w:rPr>
          <w:rFonts w:ascii="Courier New" w:hAnsi="Courier New"/>
          <w:sz w:val="18"/>
        </w:rPr>
        <w:t># .streamlit/config.toml</w:t>
      </w:r>
    </w:p>
    <w:p>
      <w:pPr>
        <w:ind w:left="720"/>
      </w:pPr>
      <w:r>
        <w:rPr>
          <w:rFonts w:ascii="Courier New" w:hAnsi="Courier New"/>
          <w:sz w:val="18"/>
        </w:rPr>
        <w:t>[server]</w:t>
      </w:r>
    </w:p>
    <w:p>
      <w:pPr>
        <w:ind w:left="720"/>
      </w:pPr>
      <w:r>
        <w:rPr>
          <w:rFonts w:ascii="Courier New" w:hAnsi="Courier New"/>
          <w:sz w:val="18"/>
        </w:rPr>
        <w:t>port = 8501</w:t>
      </w:r>
    </w:p>
    <w:p>
      <w:pPr>
        <w:ind w:left="720"/>
      </w:pPr>
      <w:r>
        <w:rPr>
          <w:rFonts w:ascii="Courier New" w:hAnsi="Courier New"/>
          <w:sz w:val="18"/>
        </w:rPr>
        <w:t>enableCORS = false</w:t>
      </w:r>
    </w:p>
    <w:p>
      <w:pPr>
        <w:ind w:left="720"/>
      </w:pPr>
      <w:r>
        <w:rPr>
          <w:rFonts w:ascii="Courier New" w:hAnsi="Courier New"/>
          <w:sz w:val="18"/>
        </w:rPr>
        <w:t>enableXsrfProtection = true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[theme]</w:t>
      </w:r>
    </w:p>
    <w:p>
      <w:pPr>
        <w:ind w:left="720"/>
      </w:pPr>
      <w:r>
        <w:rPr>
          <w:rFonts w:ascii="Courier New" w:hAnsi="Courier New"/>
          <w:sz w:val="18"/>
        </w:rPr>
        <w:t>primaryColor = "#667eea"</w:t>
      </w:r>
    </w:p>
    <w:p>
      <w:pPr>
        <w:ind w:left="720"/>
      </w:pPr>
      <w:r>
        <w:rPr>
          <w:rFonts w:ascii="Courier New" w:hAnsi="Courier New"/>
          <w:sz w:val="18"/>
        </w:rPr>
        <w:t>backgroundColor = "#FFFFFF"</w:t>
      </w:r>
    </w:p>
    <w:p>
      <w:pPr>
        <w:ind w:left="720"/>
      </w:pPr>
      <w:r>
        <w:rPr>
          <w:rFonts w:ascii="Courier New" w:hAnsi="Courier New"/>
          <w:sz w:val="18"/>
        </w:rPr>
        <w:t>secondaryBackgroundColor = "#F0F2F6"</w:t>
      </w:r>
    </w:p>
    <w:p>
      <w:pPr>
        <w:ind w:left="720"/>
      </w:pPr>
      <w:r>
        <w:rPr>
          <w:rFonts w:ascii="Courier New" w:hAnsi="Courier New"/>
          <w:sz w:val="18"/>
        </w:rPr>
        <w:t>textColor = "#262730"</w:t>
      </w:r>
    </w:p>
    <w:p>
      <w:pPr>
        <w:ind w:left="720"/>
      </w:pPr>
      <w:r>
        <w:rPr>
          <w:rFonts w:ascii="Courier New" w:hAnsi="Courier New"/>
          <w:sz w:val="18"/>
        </w:rPr>
        <w:t>font = "sans serif"</w:t>
      </w:r>
    </w:p>
    <w:p/>
    <w:p>
      <w:r/>
      <w:r>
        <w:rPr>
          <w:b/>
        </w:rPr>
        <w:t>Environment Variables:</w:t>
      </w:r>
      <w:r/>
    </w:p>
    <w:p/>
    <w:p>
      <w:pPr>
        <w:ind w:left="720"/>
      </w:pPr>
      <w:r>
        <w:rPr>
          <w:rFonts w:ascii="Courier New" w:hAnsi="Courier New"/>
          <w:sz w:val="18"/>
        </w:rPr>
        <w:t># .streamlit/secrets.toml</w:t>
      </w:r>
    </w:p>
    <w:p>
      <w:pPr>
        <w:ind w:left="720"/>
      </w:pPr>
      <w:r>
        <w:rPr>
          <w:rFonts w:ascii="Courier New" w:hAnsi="Courier New"/>
          <w:sz w:val="18"/>
        </w:rPr>
        <w:t>[data]</w:t>
      </w:r>
    </w:p>
    <w:p>
      <w:pPr>
        <w:ind w:left="720"/>
      </w:pPr>
      <w:r>
        <w:rPr>
          <w:rFonts w:ascii="Courier New" w:hAnsi="Courier New"/>
          <w:sz w:val="18"/>
        </w:rPr>
        <w:t>iex_token = "pk_xxxxxxxxxxxxx"</w:t>
      </w:r>
    </w:p>
    <w:p>
      <w:pPr>
        <w:ind w:left="720"/>
      </w:pPr>
      <w:r>
        <w:rPr>
          <w:rFonts w:ascii="Courier New" w:hAnsi="Courier New"/>
          <w:sz w:val="18"/>
        </w:rPr>
        <w:t>polygon_key = "xxxxxxxxxxxxx"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[database]</w:t>
      </w:r>
    </w:p>
    <w:p>
      <w:pPr>
        <w:ind w:left="720"/>
      </w:pPr>
      <w:r>
        <w:rPr>
          <w:rFonts w:ascii="Courier New" w:hAnsi="Courier New"/>
          <w:sz w:val="18"/>
        </w:rPr>
        <w:t>postgres_url = "postgresql://user:pass@host:5432/db"</w:t>
      </w:r>
    </w:p>
    <w:p/>
    <w:p>
      <w:r/>
      <w:r>
        <w:rPr>
          <w:b/>
        </w:rPr>
        <w:t>AWS Deployment:</w:t>
      </w:r>
      <w:r/>
    </w:p>
    <w:p/>
    <w:p>
      <w:pPr>
        <w:ind w:left="720"/>
      </w:pPr>
      <w:r>
        <w:rPr>
          <w:rFonts w:ascii="Courier New" w:hAnsi="Courier New"/>
          <w:sz w:val="18"/>
        </w:rPr>
        <w:t># docker-compose.yml</w:t>
      </w:r>
    </w:p>
    <w:p>
      <w:pPr>
        <w:ind w:left="720"/>
      </w:pPr>
      <w:r>
        <w:rPr>
          <w:rFonts w:ascii="Courier New" w:hAnsi="Courier New"/>
          <w:sz w:val="18"/>
        </w:rPr>
        <w:t>version: '3.8'</w:t>
      </w:r>
    </w:p>
    <w:p>
      <w:pPr>
        <w:ind w:left="720"/>
      </w:pPr>
      <w:r>
        <w:rPr>
          <w:rFonts w:ascii="Courier New" w:hAnsi="Courier New"/>
          <w:sz w:val="18"/>
        </w:rPr>
        <w:t>services:</w:t>
      </w:r>
    </w:p>
    <w:p>
      <w:pPr>
        <w:ind w:left="720"/>
      </w:pPr>
      <w:r>
        <w:rPr>
          <w:rFonts w:ascii="Courier New" w:hAnsi="Courier New"/>
          <w:sz w:val="18"/>
        </w:rPr>
        <w:t xml:space="preserve">  app:</w:t>
      </w:r>
    </w:p>
    <w:p>
      <w:pPr>
        <w:ind w:left="720"/>
      </w:pPr>
      <w:r>
        <w:rPr>
          <w:rFonts w:ascii="Courier New" w:hAnsi="Courier New"/>
          <w:sz w:val="18"/>
        </w:rPr>
        <w:t xml:space="preserve">    image: financeiq-pro:latest</w:t>
      </w:r>
    </w:p>
    <w:p>
      <w:pPr>
        <w:ind w:left="720"/>
      </w:pPr>
      <w:r>
        <w:rPr>
          <w:rFonts w:ascii="Courier New" w:hAnsi="Courier New"/>
          <w:sz w:val="18"/>
        </w:rPr>
        <w:t xml:space="preserve">    ports: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- "8501:8501"</w:t>
      </w:r>
    </w:p>
    <w:p>
      <w:pPr>
        <w:ind w:left="720"/>
      </w:pPr>
      <w:r>
        <w:rPr>
          <w:rFonts w:ascii="Courier New" w:hAnsi="Courier New"/>
          <w:sz w:val="18"/>
        </w:rPr>
        <w:t xml:space="preserve">    environment: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- DATABASE_URL=${DATABASE_URL}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- IEX_TOKEN=${IEX_TOKEN}</w:t>
      </w:r>
    </w:p>
    <w:p>
      <w:pPr>
        <w:ind w:left="720"/>
      </w:pPr>
      <w:r>
        <w:rPr>
          <w:rFonts w:ascii="Courier New" w:hAnsi="Courier New"/>
          <w:sz w:val="18"/>
        </w:rPr>
        <w:t xml:space="preserve">    depends_on: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- postgres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- redis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 xml:space="preserve">  postgres:</w:t>
      </w:r>
    </w:p>
    <w:p>
      <w:pPr>
        <w:ind w:left="720"/>
      </w:pPr>
      <w:r>
        <w:rPr>
          <w:rFonts w:ascii="Courier New" w:hAnsi="Courier New"/>
          <w:sz w:val="18"/>
        </w:rPr>
        <w:t xml:space="preserve">    image: postgres:15</w:t>
      </w:r>
    </w:p>
    <w:p>
      <w:pPr>
        <w:ind w:left="720"/>
      </w:pPr>
      <w:r>
        <w:rPr>
          <w:rFonts w:ascii="Courier New" w:hAnsi="Courier New"/>
          <w:sz w:val="18"/>
        </w:rPr>
        <w:t xml:space="preserve">    volumes: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- postgres_data:/var/lib/postgresql/data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 xml:space="preserve">  redis:</w:t>
      </w:r>
    </w:p>
    <w:p>
      <w:pPr>
        <w:ind w:left="720"/>
      </w:pPr>
      <w:r>
        <w:rPr>
          <w:rFonts w:ascii="Courier New" w:hAnsi="Courier New"/>
          <w:sz w:val="18"/>
        </w:rPr>
        <w:t xml:space="preserve">    image: redis:7-alpine</w:t>
      </w:r>
    </w:p>
    <w:p/>
    <w:p>
      <w:pPr>
        <w:pStyle w:val="Heading3"/>
        <w:spacing w:before="240" w:after="120"/>
      </w:pPr>
      <w:r>
        <w:t>10.5 Performance Optimization</w:t>
      </w:r>
    </w:p>
    <w:p/>
    <w:p>
      <w:r/>
      <w:r>
        <w:rPr>
          <w:b/>
        </w:rPr>
        <w:t>Caching Strategy:</w:t>
      </w:r>
      <w:r/>
    </w:p>
    <w:p/>
    <w:p>
      <w:pPr>
        <w:ind w:left="720"/>
      </w:pPr>
      <w:r>
        <w:rPr>
          <w:rFonts w:ascii="Courier New" w:hAnsi="Courier New"/>
          <w:sz w:val="18"/>
        </w:rPr>
        <w:t>@st.cache_data(ttl=3600)  # 1 hour cache</w:t>
      </w:r>
    </w:p>
    <w:p>
      <w:pPr>
        <w:ind w:left="720"/>
      </w:pPr>
      <w:r>
        <w:rPr>
          <w:rFonts w:ascii="Courier New" w:hAnsi="Courier New"/>
          <w:sz w:val="18"/>
        </w:rPr>
        <w:t>def get_market_data(symbol):</w:t>
      </w:r>
    </w:p>
    <w:p>
      <w:pPr>
        <w:ind w:left="720"/>
      </w:pPr>
      <w:r>
        <w:rPr>
          <w:rFonts w:ascii="Courier New" w:hAnsi="Courier New"/>
          <w:sz w:val="18"/>
        </w:rPr>
        <w:t xml:space="preserve">    return yf.Ticker(symbol).info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@st.cache_data(ttl=86400)  # 24 hour cache</w:t>
      </w:r>
    </w:p>
    <w:p>
      <w:pPr>
        <w:ind w:left="720"/>
      </w:pPr>
      <w:r>
        <w:rPr>
          <w:rFonts w:ascii="Courier New" w:hAnsi="Courier New"/>
          <w:sz w:val="18"/>
        </w:rPr>
        <w:t>def load_whale_data(investor, quarter):</w:t>
      </w:r>
    </w:p>
    <w:p>
      <w:pPr>
        <w:ind w:left="720"/>
      </w:pPr>
      <w:r>
        <w:rPr>
          <w:rFonts w:ascii="Courier New" w:hAnsi="Courier New"/>
          <w:sz w:val="18"/>
        </w:rPr>
        <w:t xml:space="preserve">    return pd.read_json(f"data/{investor}_{quarter}.json")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@st.cache_resource</w:t>
      </w:r>
    </w:p>
    <w:p>
      <w:pPr>
        <w:ind w:left="720"/>
      </w:pPr>
      <w:r>
        <w:rPr>
          <w:rFonts w:ascii="Courier New" w:hAnsi="Courier New"/>
          <w:sz w:val="18"/>
        </w:rPr>
        <w:t>def get_database_connection():</w:t>
      </w:r>
    </w:p>
    <w:p>
      <w:pPr>
        <w:ind w:left="720"/>
      </w:pPr>
      <w:r>
        <w:rPr>
          <w:rFonts w:ascii="Courier New" w:hAnsi="Courier New"/>
          <w:sz w:val="18"/>
        </w:rPr>
        <w:t xml:space="preserve">    return sqlite3.connect("data/etf_holdings.db")</w:t>
      </w:r>
    </w:p>
    <w:p/>
    <w:p>
      <w:r/>
      <w:r>
        <w:rPr>
          <w:b/>
        </w:rPr>
        <w:t>Database Indexes:</w:t>
      </w:r>
      <w:r/>
    </w:p>
    <w:p/>
    <w:p>
      <w:pPr>
        <w:ind w:left="720"/>
      </w:pPr>
      <w:r>
        <w:rPr>
          <w:rFonts w:ascii="Courier New" w:hAnsi="Courier New"/>
          <w:sz w:val="18"/>
        </w:rPr>
        <w:t>CREATE INDEX idx_holdings_fund ON holdings(fund_code);</w:t>
      </w:r>
    </w:p>
    <w:p>
      <w:pPr>
        <w:ind w:left="720"/>
      </w:pPr>
      <w:r>
        <w:rPr>
          <w:rFonts w:ascii="Courier New" w:hAnsi="Courier New"/>
          <w:sz w:val="18"/>
        </w:rPr>
        <w:t>CREATE INDEX idx_holdings_ticker ON holdings(ticker);</w:t>
      </w:r>
    </w:p>
    <w:p>
      <w:pPr>
        <w:ind w:left="720"/>
      </w:pPr>
      <w:r>
        <w:rPr>
          <w:rFonts w:ascii="Courier New" w:hAnsi="Courier New"/>
          <w:sz w:val="18"/>
        </w:rPr>
        <w:t>CREATE INDEX idx_holdings_date ON holdings(report_date);</w:t>
      </w:r>
    </w:p>
    <w:p/>
    <w:p>
      <w:r/>
      <w:r>
        <w:rPr>
          <w:b/>
        </w:rPr>
        <w:t>Lazy Loading:</w:t>
      </w:r>
      <w:r/>
    </w:p>
    <w:p/>
    <w:p>
      <w:pPr>
        <w:ind w:left="720"/>
      </w:pPr>
      <w:r>
        <w:rPr>
          <w:rFonts w:ascii="Courier New" w:hAnsi="Courier New"/>
          <w:sz w:val="18"/>
        </w:rPr>
        <w:t># Don't load all modules at startup</w:t>
      </w:r>
    </w:p>
    <w:p>
      <w:pPr>
        <w:ind w:left="720"/>
      </w:pPr>
      <w:r>
        <w:rPr>
          <w:rFonts w:ascii="Courier New" w:hAnsi="Courier New"/>
          <w:sz w:val="18"/>
        </w:rPr>
        <w:t>if tab == "Whale Investors":</w:t>
      </w:r>
    </w:p>
    <w:p>
      <w:pPr>
        <w:ind w:left="720"/>
      </w:pPr>
      <w:r>
        <w:rPr>
          <w:rFonts w:ascii="Courier New" w:hAnsi="Courier New"/>
          <w:sz w:val="18"/>
        </w:rPr>
        <w:t xml:space="preserve">    from modules.whale_investor_analytics_ui import render_whale_investor_analytics</w:t>
      </w:r>
    </w:p>
    <w:p>
      <w:pPr>
        <w:ind w:left="720"/>
      </w:pPr>
      <w:r>
        <w:rPr>
          <w:rFonts w:ascii="Courier New" w:hAnsi="Courier New"/>
          <w:sz w:val="18"/>
        </w:rPr>
        <w:t xml:space="preserve">    render_whale_investor_analytics()</w:t>
      </w:r>
    </w:p>
    <w:p/>
    <w:p>
      <w:pPr>
        <w:pStyle w:val="Heading3"/>
        <w:spacing w:before="240" w:after="120"/>
      </w:pPr>
      <w:r>
        <w:t>10.6 Security</w:t>
      </w:r>
    </w:p>
    <w:p/>
    <w:p>
      <w:r/>
      <w:r>
        <w:rPr>
          <w:b/>
        </w:rPr>
        <w:t>Best Practices:</w:t>
      </w:r>
      <w:r/>
    </w:p>
    <w:p/>
    <w:p>
      <w:pPr>
        <w:pStyle w:val="ListNumber"/>
        <w:ind w:left="0"/>
      </w:pPr>
      <w:r>
        <w:t>**Input Validation:**</w:t>
      </w:r>
    </w:p>
    <w:p>
      <w:r>
        <w:t xml:space="preserve">   </w:t>
      </w:r>
      <w:r>
        <w:rPr>
          <w:rFonts w:ascii="Courier New" w:hAnsi="Courier New"/>
          <w:sz w:val="18"/>
        </w:rPr>
      </w:r>
      <w:r/>
      <w:r>
        <w:rPr>
          <w:rFonts w:ascii="Courier New" w:hAnsi="Courier New"/>
          <w:sz w:val="18"/>
        </w:rPr>
        <w:t>python</w:t>
      </w:r>
    </w:p>
    <w:p>
      <w:r>
        <w:t xml:space="preserve">   def validate_portfolio_csv(df):</w:t>
      </w:r>
    </w:p>
    <w:p>
      <w:r>
        <w:t xml:space="preserve">       required_cols = ['Symbol', 'Shares', 'Purchase_Price']</w:t>
      </w:r>
    </w:p>
    <w:p>
      <w:r>
        <w:t xml:space="preserve">       if not all(col in df.columns for col in required_cols):</w:t>
      </w:r>
    </w:p>
    <w:p>
      <w:r>
        <w:t xml:space="preserve">           raise ValueError("Missing required columns")</w:t>
      </w:r>
    </w:p>
    <w:p/>
    <w:p>
      <w:r>
        <w:t xml:space="preserve">       if not df['Shares'].dtype in [int, float]:</w:t>
      </w:r>
    </w:p>
    <w:p>
      <w:r>
        <w:t xml:space="preserve">           raise ValueError("Shares must be numeric")</w:t>
      </w:r>
    </w:p>
    <w:p>
      <w:r>
        <w:t xml:space="preserve">   </w:t>
      </w:r>
      <w:r>
        <w:rPr>
          <w:rFonts w:ascii="Courier New" w:hAnsi="Courier New"/>
          <w:sz w:val="18"/>
        </w:rPr>
      </w:r>
      <w:r/>
      <w:r>
        <w:rPr>
          <w:rFonts w:ascii="Courier New" w:hAnsi="Courier New"/>
          <w:sz w:val="18"/>
        </w:rPr>
      </w:r>
    </w:p>
    <w:p/>
    <w:p>
      <w:pPr>
        <w:pStyle w:val="ListNumber"/>
        <w:ind w:left="0"/>
      </w:pPr>
      <w:r>
        <w:t>**SQL Injection Prevention:**</w:t>
      </w:r>
    </w:p>
    <w:p>
      <w:r>
        <w:t xml:space="preserve">   </w:t>
      </w:r>
      <w:r>
        <w:rPr>
          <w:rFonts w:ascii="Courier New" w:hAnsi="Courier New"/>
          <w:sz w:val="18"/>
        </w:rPr>
      </w:r>
      <w:r/>
      <w:r>
        <w:rPr>
          <w:rFonts w:ascii="Courier New" w:hAnsi="Courier New"/>
          <w:sz w:val="18"/>
        </w:rPr>
        <w:t>python</w:t>
      </w:r>
    </w:p>
    <w:p>
      <w:r>
        <w:t xml:space="preserve">   # BAD</w:t>
      </w:r>
    </w:p>
    <w:p>
      <w:r>
        <w:t xml:space="preserve">   query = f"SELECT * FROM holdings WHERE ticker = '{ticker}'"</w:t>
      </w:r>
    </w:p>
    <w:p/>
    <w:p>
      <w:r>
        <w:t xml:space="preserve">   # GOOD</w:t>
      </w:r>
    </w:p>
    <w:p>
      <w:r>
        <w:t xml:space="preserve">   query = "SELECT * FROM holdings WHERE ticker = ?"</w:t>
      </w:r>
    </w:p>
    <w:p>
      <w:r>
        <w:t xml:space="preserve">   cursor.execute(query, (ticker,))</w:t>
      </w:r>
    </w:p>
    <w:p>
      <w:r>
        <w:t xml:space="preserve">   </w:t>
      </w:r>
      <w:r>
        <w:rPr>
          <w:rFonts w:ascii="Courier New" w:hAnsi="Courier New"/>
          <w:sz w:val="18"/>
        </w:rPr>
      </w:r>
      <w:r/>
      <w:r>
        <w:rPr>
          <w:rFonts w:ascii="Courier New" w:hAnsi="Courier New"/>
          <w:sz w:val="18"/>
        </w:rPr>
      </w:r>
    </w:p>
    <w:p/>
    <w:p>
      <w:pPr>
        <w:pStyle w:val="ListNumber"/>
        <w:ind w:left="0"/>
      </w:pPr>
      <w:r>
        <w:t>**HTTPS Only:**</w:t>
      </w:r>
    </w:p>
    <w:p>
      <w:r>
        <w:t xml:space="preserve">   </w:t>
      </w:r>
      <w:r>
        <w:rPr>
          <w:rFonts w:ascii="Courier New" w:hAnsi="Courier New"/>
          <w:sz w:val="18"/>
        </w:rPr>
      </w:r>
      <w:r/>
      <w:r>
        <w:rPr>
          <w:rFonts w:ascii="Courier New" w:hAnsi="Courier New"/>
          <w:sz w:val="18"/>
        </w:rPr>
        <w:t>toml</w:t>
      </w:r>
    </w:p>
    <w:p>
      <w:r>
        <w:t xml:space="preserve">   [server]</w:t>
      </w:r>
    </w:p>
    <w:p>
      <w:r>
        <w:t xml:space="preserve">   enableXsrfProtection = true</w:t>
      </w:r>
    </w:p>
    <w:p>
      <w:r>
        <w:t xml:space="preserve">   enableCORS = false</w:t>
      </w:r>
    </w:p>
    <w:p>
      <w:r>
        <w:t xml:space="preserve">   </w:t>
      </w:r>
      <w:r>
        <w:rPr>
          <w:rFonts w:ascii="Courier New" w:hAnsi="Courier New"/>
          <w:sz w:val="18"/>
        </w:rPr>
      </w:r>
      <w:r/>
      <w:r>
        <w:rPr>
          <w:rFonts w:ascii="Courier New" w:hAnsi="Courier New"/>
          <w:sz w:val="18"/>
        </w:rPr>
      </w:r>
    </w:p>
    <w:p/>
    <w:p>
      <w:pPr>
        <w:pStyle w:val="ListNumber"/>
        <w:ind w:left="0"/>
      </w:pPr>
      <w:r>
        <w:t>**API Rate Limiting:**</w:t>
      </w:r>
    </w:p>
    <w:p>
      <w:r>
        <w:t xml:space="preserve">   </w:t>
      </w:r>
      <w:r>
        <w:rPr>
          <w:rFonts w:ascii="Courier New" w:hAnsi="Courier New"/>
          <w:sz w:val="18"/>
        </w:rPr>
      </w:r>
      <w:r/>
      <w:r>
        <w:rPr>
          <w:rFonts w:ascii="Courier New" w:hAnsi="Courier New"/>
          <w:sz w:val="18"/>
        </w:rPr>
        <w:t>python</w:t>
      </w:r>
    </w:p>
    <w:p>
      <w:r>
        <w:t xml:space="preserve">   from ratelimit import limits, sleep_and_retry</w:t>
      </w:r>
    </w:p>
    <w:p/>
    <w:p>
      <w:r>
        <w:t xml:space="preserve">   @sleep_and_retry</w:t>
      </w:r>
    </w:p>
    <w:p>
      <w:r>
        <w:t xml:space="preserve">   @limits(calls=5, period=60)  # 5 calls per minute</w:t>
      </w:r>
    </w:p>
    <w:p>
      <w:r>
        <w:t xml:space="preserve">   def call_external_api():</w:t>
      </w:r>
    </w:p>
    <w:p>
      <w:r>
        <w:t xml:space="preserve">       pass</w:t>
      </w:r>
    </w:p>
    <w:p>
      <w:r>
        <w:t xml:space="preserve">   </w:t>
      </w:r>
      <w:r>
        <w:rPr>
          <w:rFonts w:ascii="Courier New" w:hAnsi="Courier New"/>
          <w:sz w:val="18"/>
        </w:rPr>
      </w:r>
      <w:r/>
      <w:r>
        <w:rPr>
          <w:rFonts w:ascii="Courier New" w:hAnsi="Courier New"/>
          <w:sz w:val="18"/>
        </w:rPr>
      </w:r>
    </w:p>
    <w:p/>
    <w:p>
      <w:pPr>
        <w:pStyle w:val="Heading3"/>
        <w:spacing w:before="240" w:after="120"/>
      </w:pPr>
      <w:r>
        <w:t>10.7 Monitoring &amp; Logging</w:t>
      </w:r>
    </w:p>
    <w:p/>
    <w:p>
      <w:r/>
      <w:r>
        <w:rPr>
          <w:b/>
        </w:rPr>
        <w:t>Logging Setup:</w:t>
      </w:r>
      <w:r/>
    </w:p>
    <w:p/>
    <w:p>
      <w:pPr>
        <w:ind w:left="720"/>
      </w:pPr>
      <w:r>
        <w:rPr>
          <w:rFonts w:ascii="Courier New" w:hAnsi="Courier New"/>
          <w:sz w:val="18"/>
        </w:rPr>
        <w:t>import logging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logging.basicConfig(</w:t>
      </w:r>
    </w:p>
    <w:p>
      <w:pPr>
        <w:ind w:left="720"/>
      </w:pPr>
      <w:r>
        <w:rPr>
          <w:rFonts w:ascii="Courier New" w:hAnsi="Courier New"/>
          <w:sz w:val="18"/>
        </w:rPr>
        <w:t xml:space="preserve">    level=logging.INFO,</w:t>
      </w:r>
    </w:p>
    <w:p>
      <w:pPr>
        <w:ind w:left="720"/>
      </w:pPr>
      <w:r>
        <w:rPr>
          <w:rFonts w:ascii="Courier New" w:hAnsi="Courier New"/>
          <w:sz w:val="18"/>
        </w:rPr>
        <w:t xml:space="preserve">    format='%(asctime)s - %(name)s - %(levelname)s - %(message)s',</w:t>
      </w:r>
    </w:p>
    <w:p>
      <w:pPr>
        <w:ind w:left="720"/>
      </w:pPr>
      <w:r>
        <w:rPr>
          <w:rFonts w:ascii="Courier New" w:hAnsi="Courier New"/>
          <w:sz w:val="18"/>
        </w:rPr>
        <w:t xml:space="preserve">    handlers=[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logging.FileHandler('financeiq.log'),</w:t>
      </w:r>
    </w:p>
    <w:p>
      <w:pPr>
        <w:ind w:left="720"/>
      </w:pPr>
      <w:r>
        <w:rPr>
          <w:rFonts w:ascii="Courier New" w:hAnsi="Courier New"/>
          <w:sz w:val="18"/>
        </w:rPr>
        <w:t xml:space="preserve">        logging.StreamHandler()</w:t>
      </w:r>
    </w:p>
    <w:p>
      <w:pPr>
        <w:ind w:left="720"/>
      </w:pPr>
      <w:r>
        <w:rPr>
          <w:rFonts w:ascii="Courier New" w:hAnsi="Courier New"/>
          <w:sz w:val="18"/>
        </w:rPr>
        <w:t xml:space="preserve">    ]</w:t>
      </w:r>
    </w:p>
    <w:p>
      <w:pPr>
        <w:ind w:left="720"/>
      </w:pPr>
      <w:r>
        <w:rPr>
          <w:rFonts w:ascii="Courier New" w:hAnsi="Courier New"/>
          <w:sz w:val="18"/>
        </w:rPr>
        <w:t>)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logger = logging.getLogger(__name__)</w:t>
      </w:r>
    </w:p>
    <w:p/>
    <w:p>
      <w:r/>
      <w:r>
        <w:rPr>
          <w:b/>
        </w:rPr>
        <w:t>Metrics Tracking:</w:t>
      </w:r>
      <w:r/>
    </w:p>
    <w:p/>
    <w:p>
      <w:pPr>
        <w:ind w:left="720"/>
      </w:pPr>
      <w:r>
        <w:rPr>
          <w:rFonts w:ascii="Courier New" w:hAnsi="Courier New"/>
          <w:sz w:val="18"/>
        </w:rPr>
        <w:t># Google Analytics</w:t>
      </w:r>
    </w:p>
    <w:p>
      <w:pPr>
        <w:ind w:left="720"/>
      </w:pPr>
      <w:r>
        <w:rPr>
          <w:rFonts w:ascii="Courier New" w:hAnsi="Courier New"/>
          <w:sz w:val="18"/>
        </w:rPr>
        <w:t>import streamlit.components.v1 as components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ga_script = """</w:t>
      </w:r>
    </w:p>
    <w:p>
      <w:pPr>
        <w:ind w:left="720"/>
      </w:pPr>
      <w:r>
        <w:rPr>
          <w:rFonts w:ascii="Courier New" w:hAnsi="Courier New"/>
          <w:sz w:val="18"/>
        </w:rPr>
        <w:t>&lt;script async src="https://www.googletagmanager.com/gtag/js?id=G-XXXXXXXXXX"&gt;&lt;/script&gt;</w:t>
      </w:r>
    </w:p>
    <w:p>
      <w:pPr>
        <w:ind w:left="720"/>
      </w:pPr>
      <w:r>
        <w:rPr>
          <w:rFonts w:ascii="Courier New" w:hAnsi="Courier New"/>
          <w:sz w:val="18"/>
        </w:rPr>
        <w:t>"""</w:t>
      </w:r>
    </w:p>
    <w:p>
      <w:pPr>
        <w:ind w:left="720"/>
      </w:pPr>
      <w:r>
        <w:rPr>
          <w:rFonts w:ascii="Courier New" w:hAnsi="Courier New"/>
          <w:sz w:val="18"/>
        </w:rPr>
        <w:t>components.html(ga_script, height=0)</w:t>
      </w:r>
    </w:p>
    <w:p/>
    <w:p>
      <w:r/>
      <w:r>
        <w:rPr>
          <w:b/>
        </w:rPr>
        <w:t>Error Tracking (Sentry):</w:t>
      </w:r>
      <w:r/>
    </w:p>
    <w:p/>
    <w:p>
      <w:pPr>
        <w:ind w:left="720"/>
      </w:pPr>
      <w:r>
        <w:rPr>
          <w:rFonts w:ascii="Courier New" w:hAnsi="Courier New"/>
          <w:sz w:val="18"/>
        </w:rPr>
        <w:t>import sentry_sdk</w:t>
      </w:r>
    </w:p>
    <w:p>
      <w:pPr>
        <w:ind w:left="720"/>
      </w:pPr>
    </w:p>
    <w:p>
      <w:pPr>
        <w:ind w:left="720"/>
      </w:pPr>
      <w:r>
        <w:rPr>
          <w:rFonts w:ascii="Courier New" w:hAnsi="Courier New"/>
          <w:sz w:val="18"/>
        </w:rPr>
        <w:t>sentry_sdk.init(</w:t>
      </w:r>
    </w:p>
    <w:p>
      <w:pPr>
        <w:ind w:left="720"/>
      </w:pPr>
      <w:r>
        <w:rPr>
          <w:rFonts w:ascii="Courier New" w:hAnsi="Courier New"/>
          <w:sz w:val="18"/>
        </w:rPr>
        <w:t xml:space="preserve">    dsn="https://xxxxx@sentry.io/xxxxx",</w:t>
      </w:r>
    </w:p>
    <w:p>
      <w:pPr>
        <w:ind w:left="720"/>
      </w:pPr>
      <w:r>
        <w:rPr>
          <w:rFonts w:ascii="Courier New" w:hAnsi="Courier New"/>
          <w:sz w:val="18"/>
        </w:rPr>
        <w:t xml:space="preserve">    traces_sample_rate=1.0</w:t>
      </w:r>
    </w:p>
    <w:p>
      <w:pPr>
        <w:ind w:left="720"/>
      </w:pPr>
      <w:r>
        <w:rPr>
          <w:rFonts w:ascii="Courier New" w:hAnsi="Courier New"/>
          <w:sz w:val="18"/>
        </w:rPr>
        <w:t>)</w:t>
      </w:r>
    </w:p>
    <w:p/>
    <w:p>
      <w:r>
        <w:t>________________________________________________________________________________</w:t>
      </w:r>
    </w:p>
    <w:p/>
    <w:p>
      <w:pPr>
        <w:pStyle w:val="Heading2"/>
        <w:spacing w:before="360" w:after="120"/>
      </w:pPr>
      <w:r>
        <w:t>11. Sonuç ve Öneriler</w:t>
      </w:r>
    </w:p>
    <w:p/>
    <w:p>
      <w:pPr>
        <w:pStyle w:val="Heading3"/>
        <w:spacing w:before="240" w:after="120"/>
      </w:pPr>
      <w:r>
        <w:t>11.1 Executive Summary</w:t>
      </w:r>
    </w:p>
    <w:p/>
    <w:p>
      <w:r/>
      <w:r>
        <w:rPr>
          <w:b/>
        </w:rPr>
        <w:t>FinanceIQ Pro:</w:t>
      </w:r>
      <w:r/>
    </w:p>
    <w:p>
      <w:pPr>
        <w:pStyle w:val="ListBullet"/>
        <w:ind w:left="0"/>
      </w:pPr>
      <w:r>
        <w:t>✅ **Production-ready** (6,450+ satır kod)</w:t>
      </w:r>
    </w:p>
    <w:p>
      <w:pPr>
        <w:pStyle w:val="ListBullet"/>
        <w:ind w:left="0"/>
      </w:pPr>
      <w:r>
        <w:t>✅ **Bloomberg-level analytics** (1/400 fiyatına)</w:t>
      </w:r>
    </w:p>
    <w:p>
      <w:pPr>
        <w:pStyle w:val="ListBullet"/>
        <w:ind w:left="0"/>
      </w:pPr>
      <w:r>
        <w:t>✅ **Türkiye'ye özel** (BIST, TEFAS, TCMB)</w:t>
      </w:r>
    </w:p>
    <w:p>
      <w:pPr>
        <w:pStyle w:val="ListBullet"/>
        <w:ind w:left="0"/>
      </w:pPr>
      <w:r>
        <w:t>✅ **AI-powered** (40+ insight rule)</w:t>
      </w:r>
    </w:p>
    <w:p>
      <w:pPr>
        <w:pStyle w:val="ListBullet"/>
        <w:ind w:left="0"/>
      </w:pPr>
      <w:r>
        <w:t>✅ **7 modül** (Portfolio, ETF, Scenario, Flow, Whale, Audit, AI)</w:t>
      </w:r>
    </w:p>
    <w:p/>
    <w:p>
      <w:r/>
      <w:r>
        <w:rPr>
          <w:b/>
        </w:rPr>
        <w:t>Market Opportunity:</w:t>
      </w:r>
      <w:r/>
    </w:p>
    <w:p>
      <w:pPr>
        <w:pStyle w:val="ListBullet"/>
        <w:ind w:left="0"/>
      </w:pPr>
      <w:r>
        <w:t>500K aktif yatırımcı (Türkiye)</w:t>
      </w:r>
    </w:p>
    <w:p>
      <w:pPr>
        <w:pStyle w:val="ListBullet"/>
        <w:ind w:left="0"/>
      </w:pPr>
      <w:r>
        <w:t>$44K ARR (Year 1)</w:t>
      </w:r>
    </w:p>
    <w:p>
      <w:pPr>
        <w:pStyle w:val="ListBullet"/>
        <w:ind w:left="0"/>
      </w:pPr>
      <w:r>
        <w:t>$328K ARR (Year 3)</w:t>
      </w:r>
    </w:p>
    <w:p>
      <w:pPr>
        <w:pStyle w:val="ListBullet"/>
        <w:ind w:left="0"/>
      </w:pPr>
      <w:r>
        <w:t>81% gross margin</w:t>
      </w:r>
    </w:p>
    <w:p/>
    <w:p>
      <w:r/>
      <w:r>
        <w:rPr>
          <w:b/>
        </w:rPr>
        <w:t>Competitive Advantage:</w:t>
      </w:r>
      <w:r/>
    </w:p>
    <w:p>
      <w:pPr>
        <w:pStyle w:val="ListBullet"/>
        <w:ind w:left="0"/>
      </w:pPr>
      <w:r>
        <w:t>Fiyat/performans (133.33 value score)</w:t>
      </w:r>
    </w:p>
    <w:p>
      <w:pPr>
        <w:pStyle w:val="ListBullet"/>
        <w:ind w:left="0"/>
      </w:pPr>
      <w:r>
        <w:t>AI insights (rakiplerde yok)</w:t>
      </w:r>
    </w:p>
    <w:p>
      <w:pPr>
        <w:pStyle w:val="ListBullet"/>
        <w:ind w:left="0"/>
      </w:pPr>
      <w:r>
        <w:t>Whale + Fund Flow (unique combination)</w:t>
      </w:r>
    </w:p>
    <w:p>
      <w:pPr>
        <w:pStyle w:val="ListBullet"/>
        <w:ind w:left="0"/>
      </w:pPr>
      <w:r>
        <w:t>Modüler yapı (hızlı iterasyon)</w:t>
      </w:r>
    </w:p>
    <w:p/>
    <w:p>
      <w:pPr>
        <w:pStyle w:val="Heading3"/>
        <w:spacing w:before="240" w:after="120"/>
      </w:pPr>
      <w:r>
        <w:t>11.2 Öneriler</w:t>
      </w:r>
    </w:p>
    <w:p/>
    <w:p>
      <w:r/>
      <w:r>
        <w:rPr>
          <w:b/>
        </w:rPr>
        <w:t>Kısa Vadeli (3 ay):</w:t>
      </w:r>
      <w:r/>
    </w:p>
    <w:p/>
    <w:p>
      <w:pPr>
        <w:pStyle w:val="ListNumber"/>
        <w:ind w:left="0"/>
      </w:pPr>
      <w:r>
        <w:t>✅ **Beta Launch**</w:t>
      </w:r>
    </w:p>
    <w:p>
      <w:pPr>
        <w:pStyle w:val="ListBullet"/>
        <w:ind w:left="360"/>
      </w:pPr>
      <w:r>
        <w:t>100 user beta test</w:t>
      </w:r>
    </w:p>
    <w:p>
      <w:pPr>
        <w:pStyle w:val="ListBullet"/>
        <w:ind w:left="360"/>
      </w:pPr>
      <w:r>
        <w:t>Feedback toplama</w:t>
      </w:r>
    </w:p>
    <w:p>
      <w:pPr>
        <w:pStyle w:val="ListBullet"/>
        <w:ind w:left="360"/>
      </w:pPr>
      <w:r>
        <w:t>Bug fixing</w:t>
      </w:r>
    </w:p>
    <w:p/>
    <w:p>
      <w:pPr>
        <w:pStyle w:val="ListNumber"/>
        <w:ind w:left="0"/>
      </w:pPr>
      <w:r>
        <w:t>✅ **Marketing Başlat**</w:t>
      </w:r>
    </w:p>
    <w:p>
      <w:pPr>
        <w:pStyle w:val="ListBullet"/>
        <w:ind w:left="360"/>
      </w:pPr>
      <w:r>
        <w:t>Content marketing (blog, YouTube)</w:t>
      </w:r>
    </w:p>
    <w:p>
      <w:pPr>
        <w:pStyle w:val="ListBullet"/>
        <w:ind w:left="360"/>
      </w:pPr>
      <w:r>
        <w:t>Social media ads (₺15K/mo)</w:t>
      </w:r>
    </w:p>
    <w:p>
      <w:pPr>
        <w:pStyle w:val="ListBullet"/>
        <w:ind w:left="360"/>
      </w:pPr>
      <w:r>
        <w:t>Affiliate program</w:t>
      </w:r>
    </w:p>
    <w:p/>
    <w:p>
      <w:pPr>
        <w:pStyle w:val="ListNumber"/>
        <w:ind w:left="0"/>
      </w:pPr>
      <w:r>
        <w:t>✅ **Legal Compliance**</w:t>
      </w:r>
    </w:p>
    <w:p>
      <w:pPr>
        <w:pStyle w:val="ListBullet"/>
        <w:ind w:left="360"/>
      </w:pPr>
      <w:r>
        <w:t>KVKK uyumu</w:t>
      </w:r>
    </w:p>
    <w:p>
      <w:pPr>
        <w:pStyle w:val="ListBullet"/>
        <w:ind w:left="360"/>
      </w:pPr>
      <w:r>
        <w:t>T&amp;C, Privacy Policy</w:t>
      </w:r>
    </w:p>
    <w:p>
      <w:pPr>
        <w:pStyle w:val="ListBullet"/>
        <w:ind w:left="360"/>
      </w:pPr>
      <w:r>
        <w:t>SPK görüşmesi</w:t>
      </w:r>
    </w:p>
    <w:p/>
    <w:p>
      <w:r/>
      <w:r>
        <w:rPr>
          <w:b/>
        </w:rPr>
        <w:t>Orta Vadeli (6-12 ay):</w:t>
      </w:r>
      <w:r/>
    </w:p>
    <w:p/>
    <w:p>
      <w:pPr>
        <w:pStyle w:val="ListNumber"/>
        <w:ind w:left="0"/>
      </w:pPr>
      <w:r>
        <w:t>⏳ **Phase 3 Features**</w:t>
      </w:r>
    </w:p>
    <w:p>
      <w:pPr>
        <w:pStyle w:val="ListBullet"/>
        <w:ind w:left="360"/>
      </w:pPr>
      <w:r>
        <w:t>Factor Exposure</w:t>
      </w:r>
    </w:p>
    <w:p>
      <w:pPr>
        <w:pStyle w:val="ListBullet"/>
        <w:ind w:left="360"/>
      </w:pPr>
      <w:r>
        <w:t>Smart Alerts</w:t>
      </w:r>
    </w:p>
    <w:p>
      <w:pPr>
        <w:pStyle w:val="ListBullet"/>
        <w:ind w:left="360"/>
      </w:pPr>
      <w:r>
        <w:t>Real-time data</w:t>
      </w:r>
    </w:p>
    <w:p>
      <w:pPr>
        <w:pStyle w:val="ListBullet"/>
        <w:ind w:left="360"/>
      </w:pPr>
      <w:r>
        <w:t>REST API</w:t>
      </w:r>
    </w:p>
    <w:p/>
    <w:p>
      <w:pPr>
        <w:pStyle w:val="ListNumber"/>
        <w:ind w:left="0"/>
      </w:pPr>
      <w:r>
        <w:t>⏳ **Team Building**</w:t>
      </w:r>
    </w:p>
    <w:p>
      <w:pPr>
        <w:pStyle w:val="ListBullet"/>
        <w:ind w:left="360"/>
      </w:pPr>
      <w:r>
        <w:t>1 Backend Developer</w:t>
      </w:r>
    </w:p>
    <w:p>
      <w:pPr>
        <w:pStyle w:val="ListBullet"/>
        <w:ind w:left="360"/>
      </w:pPr>
      <w:r>
        <w:t>1 Marketing Manager</w:t>
      </w:r>
    </w:p>
    <w:p>
      <w:pPr>
        <w:pStyle w:val="ListBullet"/>
        <w:ind w:left="360"/>
      </w:pPr>
      <w:r>
        <w:t>1 Customer Success</w:t>
      </w:r>
    </w:p>
    <w:p/>
    <w:p>
      <w:pPr>
        <w:pStyle w:val="ListNumber"/>
        <w:ind w:left="0"/>
      </w:pPr>
      <w:r>
        <w:t>⏳ **B2B Push**</w:t>
      </w:r>
    </w:p>
    <w:p>
      <w:pPr>
        <w:pStyle w:val="ListBullet"/>
        <w:ind w:left="360"/>
      </w:pPr>
      <w:r>
        <w:t>RIA firmaları</w:t>
      </w:r>
    </w:p>
    <w:p>
      <w:pPr>
        <w:pStyle w:val="ListBullet"/>
        <w:ind w:left="360"/>
      </w:pPr>
      <w:r>
        <w:t>Family office'ler</w:t>
      </w:r>
    </w:p>
    <w:p>
      <w:pPr>
        <w:pStyle w:val="ListBullet"/>
        <w:ind w:left="360"/>
      </w:pPr>
      <w:r>
        <w:t>White-label pilot</w:t>
      </w:r>
    </w:p>
    <w:p/>
    <w:p>
      <w:r/>
      <w:r>
        <w:rPr>
          <w:b/>
        </w:rPr>
        <w:t>Uzun Vadeli (1-3 yıl):</w:t>
      </w:r>
      <w:r/>
    </w:p>
    <w:p/>
    <w:p>
      <w:pPr>
        <w:pStyle w:val="ListNumber"/>
        <w:ind w:left="0"/>
      </w:pPr>
      <w:r>
        <w:t>⏳ **Multi-Asset**</w:t>
      </w:r>
    </w:p>
    <w:p>
      <w:pPr>
        <w:pStyle w:val="ListBullet"/>
        <w:ind w:left="360"/>
      </w:pPr>
      <w:r>
        <w:t>Bonds, FX, Options</w:t>
      </w:r>
    </w:p>
    <w:p>
      <w:pPr>
        <w:pStyle w:val="ListBullet"/>
        <w:ind w:left="360"/>
      </w:pPr>
      <w:r>
        <w:t>Backtest engine</w:t>
      </w:r>
    </w:p>
    <w:p>
      <w:pPr>
        <w:pStyle w:val="ListBullet"/>
        <w:ind w:left="360"/>
      </w:pPr>
      <w:r>
        <w:t>Portfolio optimizer</w:t>
      </w:r>
    </w:p>
    <w:p/>
    <w:p>
      <w:pPr>
        <w:pStyle w:val="ListNumber"/>
        <w:ind w:left="0"/>
      </w:pPr>
      <w:r>
        <w:t>⏳ **Mobile App**</w:t>
      </w:r>
    </w:p>
    <w:p>
      <w:pPr>
        <w:pStyle w:val="ListBullet"/>
        <w:ind w:left="360"/>
      </w:pPr>
      <w:r>
        <w:t>React Native</w:t>
      </w:r>
    </w:p>
    <w:p>
      <w:pPr>
        <w:pStyle w:val="ListBullet"/>
        <w:ind w:left="360"/>
      </w:pPr>
      <w:r>
        <w:t>iOS + Android</w:t>
      </w:r>
    </w:p>
    <w:p/>
    <w:p>
      <w:pPr>
        <w:pStyle w:val="ListNumber"/>
        <w:ind w:left="0"/>
      </w:pPr>
      <w:r>
        <w:t>⏳ **Global Expansion**</w:t>
      </w:r>
    </w:p>
    <w:p>
      <w:pPr>
        <w:pStyle w:val="ListBullet"/>
        <w:ind w:left="360"/>
      </w:pPr>
      <w:r>
        <w:t>English version</w:t>
      </w:r>
    </w:p>
    <w:p>
      <w:pPr>
        <w:pStyle w:val="ListBullet"/>
        <w:ind w:left="360"/>
      </w:pPr>
      <w:r>
        <w:t>International markets</w:t>
      </w:r>
    </w:p>
    <w:p>
      <w:pPr>
        <w:pStyle w:val="ListBullet"/>
        <w:ind w:left="360"/>
      </w:pPr>
      <w:r>
        <w:t>Multi-currency</w:t>
      </w:r>
    </w:p>
    <w:p/>
    <w:p>
      <w:pPr>
        <w:pStyle w:val="Heading3"/>
        <w:spacing w:before="240" w:after="120"/>
      </w:pPr>
      <w:r>
        <w:t>11.3 Success Metrics</w:t>
      </w:r>
    </w:p>
    <w:p/>
    <w:p>
      <w:r/>
      <w:r>
        <w:rPr>
          <w:b/>
        </w:rPr>
        <w:t>Product KPIs: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680"/>
          </w:tcPr>
          <w:p>
            <w:r>
              <w:rPr>
                <w:b/>
              </w:rPr>
              <w:t>Target (Year 1)</w:t>
            </w:r>
          </w:p>
        </w:tc>
      </w:tr>
      <w:tr>
        <w:tc>
          <w:tcPr>
            <w:tcW w:type="dxa" w:w="4680"/>
          </w:tcPr>
          <w:p>
            <w:r>
              <w:t>Free Signups</w:t>
            </w:r>
          </w:p>
        </w:tc>
        <w:tc>
          <w:tcPr>
            <w:tcW w:type="dxa" w:w="4680"/>
          </w:tcPr>
          <w:p>
            <w:r>
              <w:t>7,000</w:t>
            </w:r>
          </w:p>
        </w:tc>
      </w:tr>
      <w:tr>
        <w:tc>
          <w:tcPr>
            <w:tcW w:type="dxa" w:w="4680"/>
          </w:tcPr>
          <w:p>
            <w:r>
              <w:t>Paid Conversion</w:t>
            </w:r>
          </w:p>
        </w:tc>
        <w:tc>
          <w:tcPr>
            <w:tcW w:type="dxa" w:w="4680"/>
          </w:tcPr>
          <w:p>
            <w:r>
              <w:t>10% (700)</w:t>
            </w:r>
          </w:p>
        </w:tc>
      </w:tr>
      <w:tr>
        <w:tc>
          <w:tcPr>
            <w:tcW w:type="dxa" w:w="4680"/>
          </w:tcPr>
          <w:p>
            <w:r>
              <w:t>MRR</w:t>
            </w:r>
          </w:p>
        </w:tc>
        <w:tc>
          <w:tcPr>
            <w:tcW w:type="dxa" w:w="4680"/>
          </w:tcPr>
          <w:p>
            <w:r>
              <w:t>₺109,445</w:t>
            </w:r>
          </w:p>
        </w:tc>
      </w:tr>
      <w:tr>
        <w:tc>
          <w:tcPr>
            <w:tcW w:type="dxa" w:w="4680"/>
          </w:tcPr>
          <w:p>
            <w:r>
              <w:t>Churn Rate</w:t>
            </w:r>
          </w:p>
        </w:tc>
        <w:tc>
          <w:tcPr>
            <w:tcW w:type="dxa" w:w="4680"/>
          </w:tcPr>
          <w:p>
            <w:r>
              <w:t>&lt;30%</w:t>
            </w:r>
          </w:p>
        </w:tc>
      </w:tr>
      <w:tr>
        <w:tc>
          <w:tcPr>
            <w:tcW w:type="dxa" w:w="4680"/>
          </w:tcPr>
          <w:p>
            <w:r>
              <w:t>NPS</w:t>
            </w:r>
          </w:p>
        </w:tc>
        <w:tc>
          <w:tcPr>
            <w:tcW w:type="dxa" w:w="4680"/>
          </w:tcPr>
          <w:p>
            <w:r>
              <w:t>&gt;50</w:t>
            </w:r>
          </w:p>
        </w:tc>
      </w:tr>
      <w:tr>
        <w:tc>
          <w:tcPr>
            <w:tcW w:type="dxa" w:w="4680"/>
          </w:tcPr>
          <w:p>
            <w:r>
              <w:t>Daily Active Users</w:t>
            </w:r>
          </w:p>
        </w:tc>
        <w:tc>
          <w:tcPr>
            <w:tcW w:type="dxa" w:w="4680"/>
          </w:tcPr>
          <w:p>
            <w:r>
              <w:t>1,500</w:t>
            </w:r>
          </w:p>
        </w:tc>
      </w:tr>
    </w:tbl>
    <w:p/>
    <w:p>
      <w:r/>
      <w:r>
        <w:rPr>
          <w:b/>
        </w:rPr>
        <w:t>Technical KPIs: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680"/>
          </w:tcPr>
          <w:p>
            <w:r>
              <w:rPr>
                <w:b/>
              </w:rPr>
              <w:t>Target</w:t>
            </w:r>
          </w:p>
        </w:tc>
      </w:tr>
      <w:tr>
        <w:tc>
          <w:tcPr>
            <w:tcW w:type="dxa" w:w="4680"/>
          </w:tcPr>
          <w:p>
            <w:r>
              <w:t>Uptime</w:t>
            </w:r>
          </w:p>
        </w:tc>
        <w:tc>
          <w:tcPr>
            <w:tcW w:type="dxa" w:w="4680"/>
          </w:tcPr>
          <w:p>
            <w:r>
              <w:t>&gt;99.5%</w:t>
            </w:r>
          </w:p>
        </w:tc>
      </w:tr>
      <w:tr>
        <w:tc>
          <w:tcPr>
            <w:tcW w:type="dxa" w:w="4680"/>
          </w:tcPr>
          <w:p>
            <w:r>
              <w:t>Page Load Time</w:t>
            </w:r>
          </w:p>
        </w:tc>
        <w:tc>
          <w:tcPr>
            <w:tcW w:type="dxa" w:w="4680"/>
          </w:tcPr>
          <w:p>
            <w:r>
              <w:t>&lt;3s</w:t>
            </w:r>
          </w:p>
        </w:tc>
      </w:tr>
      <w:tr>
        <w:tc>
          <w:tcPr>
            <w:tcW w:type="dxa" w:w="4680"/>
          </w:tcPr>
          <w:p>
            <w:r>
              <w:t>API Response Time</w:t>
            </w:r>
          </w:p>
        </w:tc>
        <w:tc>
          <w:tcPr>
            <w:tcW w:type="dxa" w:w="4680"/>
          </w:tcPr>
          <w:p>
            <w:r>
              <w:t>&lt;500ms</w:t>
            </w:r>
          </w:p>
        </w:tc>
      </w:tr>
      <w:tr>
        <w:tc>
          <w:tcPr>
            <w:tcW w:type="dxa" w:w="4680"/>
          </w:tcPr>
          <w:p>
            <w:r>
              <w:t>Test Coverage</w:t>
            </w:r>
          </w:p>
        </w:tc>
        <w:tc>
          <w:tcPr>
            <w:tcW w:type="dxa" w:w="4680"/>
          </w:tcPr>
          <w:p>
            <w:r>
              <w:t>&gt;80%</w:t>
            </w:r>
          </w:p>
        </w:tc>
      </w:tr>
      <w:tr>
        <w:tc>
          <w:tcPr>
            <w:tcW w:type="dxa" w:w="4680"/>
          </w:tcPr>
          <w:p>
            <w:r>
              <w:t>Bug Rate</w:t>
            </w:r>
          </w:p>
        </w:tc>
        <w:tc>
          <w:tcPr>
            <w:tcW w:type="dxa" w:w="4680"/>
          </w:tcPr>
          <w:p>
            <w:r>
              <w:t>&lt;5/week</w:t>
            </w:r>
          </w:p>
        </w:tc>
      </w:tr>
    </w:tbl>
    <w:p/>
    <w:p>
      <w:r/>
      <w:r>
        <w:rPr>
          <w:b/>
        </w:rPr>
        <w:t>Business KPIs:</w:t>
      </w:r>
      <w:r/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</w:rPr>
              <w:t>Metric</w:t>
            </w:r>
          </w:p>
        </w:tc>
        <w:tc>
          <w:tcPr>
            <w:tcW w:type="dxa" w:w="4680"/>
          </w:tcPr>
          <w:p>
            <w:r>
              <w:rPr>
                <w:b/>
              </w:rPr>
              <w:t>Target (Year 1)</w:t>
            </w:r>
          </w:p>
        </w:tc>
      </w:tr>
      <w:tr>
        <w:tc>
          <w:tcPr>
            <w:tcW w:type="dxa" w:w="4680"/>
          </w:tcPr>
          <w:p>
            <w:r>
              <w:t>ARR</w:t>
            </w:r>
          </w:p>
        </w:tc>
        <w:tc>
          <w:tcPr>
            <w:tcW w:type="dxa" w:w="4680"/>
          </w:tcPr>
          <w:p>
            <w:r>
              <w:t>₺1,313,340</w:t>
            </w:r>
          </w:p>
        </w:tc>
      </w:tr>
      <w:tr>
        <w:tc>
          <w:tcPr>
            <w:tcW w:type="dxa" w:w="4680"/>
          </w:tcPr>
          <w:p>
            <w:r>
              <w:t>CAC</w:t>
            </w:r>
          </w:p>
        </w:tc>
        <w:tc>
          <w:tcPr>
            <w:tcW w:type="dxa" w:w="4680"/>
          </w:tcPr>
          <w:p>
            <w:r>
              <w:t>&lt;₺150</w:t>
            </w:r>
          </w:p>
        </w:tc>
      </w:tr>
      <w:tr>
        <w:tc>
          <w:tcPr>
            <w:tcW w:type="dxa" w:w="4680"/>
          </w:tcPr>
          <w:p>
            <w:r>
              <w:t>LTV</w:t>
            </w:r>
          </w:p>
        </w:tc>
        <w:tc>
          <w:tcPr>
            <w:tcW w:type="dxa" w:w="4680"/>
          </w:tcPr>
          <w:p>
            <w:r>
              <w:t>&gt;₺2,500</w:t>
            </w:r>
          </w:p>
        </w:tc>
      </w:tr>
      <w:tr>
        <w:tc>
          <w:tcPr>
            <w:tcW w:type="dxa" w:w="4680"/>
          </w:tcPr>
          <w:p>
            <w:r>
              <w:t>LTV/CAC</w:t>
            </w:r>
          </w:p>
        </w:tc>
        <w:tc>
          <w:tcPr>
            <w:tcW w:type="dxa" w:w="4680"/>
          </w:tcPr>
          <w:p>
            <w:r>
              <w:t>&gt;15x</w:t>
            </w:r>
          </w:p>
        </w:tc>
      </w:tr>
      <w:tr>
        <w:tc>
          <w:tcPr>
            <w:tcW w:type="dxa" w:w="4680"/>
          </w:tcPr>
          <w:p>
            <w:r>
              <w:t>Gross Margin</w:t>
            </w:r>
          </w:p>
        </w:tc>
        <w:tc>
          <w:tcPr>
            <w:tcW w:type="dxa" w:w="4680"/>
          </w:tcPr>
          <w:p>
            <w:r>
              <w:t>&gt;80%</w:t>
            </w:r>
          </w:p>
        </w:tc>
      </w:tr>
    </w:tbl>
    <w:p/>
    <w:p>
      <w:r>
        <w:t>________________________________________________________________________________</w:t>
      </w:r>
    </w:p>
    <w:p/>
    <w:p>
      <w:pPr>
        <w:pStyle w:val="Heading2"/>
        <w:spacing w:before="360" w:after="120"/>
      </w:pPr>
      <w:r>
        <w:t>12. Appendix</w:t>
      </w:r>
    </w:p>
    <w:p/>
    <w:p>
      <w:pPr>
        <w:pStyle w:val="Heading3"/>
        <w:spacing w:before="240" w:after="120"/>
      </w:pPr>
      <w:r>
        <w:t>12.1 Glossary</w:t>
      </w:r>
    </w:p>
    <w:p/>
    <w:p>
      <w:r/>
      <w:r>
        <w:rPr>
          <w:b/>
        </w:rPr>
        <w:t>13F Filing:</w:t>
      </w:r>
      <w:r>
        <w:t xml:space="preserve"> SEC'e sunulan üç aylık portföy raporu ($100M+ AUM'lu kurumlar)</w:t>
      </w:r>
    </w:p>
    <w:p>
      <w:r/>
      <w:r>
        <w:rPr>
          <w:b/>
        </w:rPr>
        <w:t>ARR:</w:t>
      </w:r>
      <w:r>
        <w:t xml:space="preserve"> Annual Recurring Revenue (yıllık tekrarlayan gelir)</w:t>
      </w:r>
    </w:p>
    <w:p>
      <w:r/>
      <w:r>
        <w:rPr>
          <w:b/>
        </w:rPr>
        <w:t>CAC:</w:t>
      </w:r>
      <w:r>
        <w:t xml:space="preserve"> Customer Acquisition Cost (müşteri edinme maliyeti)</w:t>
      </w:r>
    </w:p>
    <w:p>
      <w:r/>
      <w:r>
        <w:rPr>
          <w:b/>
        </w:rPr>
        <w:t>CVaR:</w:t>
      </w:r>
      <w:r>
        <w:t xml:space="preserve"> Conditional Value at Risk (koşullu risk değeri)</w:t>
      </w:r>
    </w:p>
    <w:p>
      <w:r/>
      <w:r>
        <w:rPr>
          <w:b/>
        </w:rPr>
        <w:t>HHI:</w:t>
      </w:r>
      <w:r>
        <w:t xml:space="preserve"> Herfindahl-Hirschman Index (konsantrasyon metriği)</w:t>
      </w:r>
    </w:p>
    <w:p>
      <w:r/>
      <w:r>
        <w:rPr>
          <w:b/>
        </w:rPr>
        <w:t>LTV:</w:t>
      </w:r>
      <w:r>
        <w:t xml:space="preserve"> Lifetime Value (müşteri yaşam boyu değeri)</w:t>
      </w:r>
    </w:p>
    <w:p>
      <w:r/>
      <w:r>
        <w:rPr>
          <w:b/>
        </w:rPr>
        <w:t>MRR:</w:t>
      </w:r>
      <w:r>
        <w:t xml:space="preserve"> Monthly Recurring Revenue (aylık tekrarlayan gelir)</w:t>
      </w:r>
    </w:p>
    <w:p>
      <w:r/>
      <w:r>
        <w:rPr>
          <w:b/>
        </w:rPr>
        <w:t>NPS:</w:t>
      </w:r>
      <w:r>
        <w:t xml:space="preserve"> Net Promoter Score (müşteri memnuniyeti)</w:t>
      </w:r>
    </w:p>
    <w:p>
      <w:r/>
      <w:r>
        <w:rPr>
          <w:b/>
        </w:rPr>
        <w:t>RIA:</w:t>
      </w:r>
      <w:r>
        <w:t xml:space="preserve"> Registered Investment Advisor (lisanslı yatırım danışmanı)</w:t>
      </w:r>
    </w:p>
    <w:p>
      <w:r/>
      <w:r>
        <w:rPr>
          <w:b/>
        </w:rPr>
        <w:t>TEFAS:</w:t>
      </w:r>
      <w:r>
        <w:t xml:space="preserve"> Türkiye Elektronik Fon Alım Satım Platformu</w:t>
      </w:r>
    </w:p>
    <w:p>
      <w:r/>
      <w:r>
        <w:rPr>
          <w:b/>
        </w:rPr>
        <w:t>VaR:</w:t>
      </w:r>
      <w:r>
        <w:t xml:space="preserve"> Value at Risk (riske maruz değer)</w:t>
      </w:r>
    </w:p>
    <w:p/>
    <w:p>
      <w:pPr>
        <w:pStyle w:val="Heading3"/>
        <w:spacing w:before="240" w:after="120"/>
      </w:pPr>
      <w:r>
        <w:t>12.2 References</w:t>
      </w:r>
    </w:p>
    <w:p/>
    <w:p>
      <w:pPr>
        <w:pStyle w:val="ListNumber"/>
        <w:ind w:left="0"/>
      </w:pPr>
      <w:r>
        <w:t>Bloomberg Terminal - https://www.bloomberg.com/professional/solution/bloomberg-terminal/</w:t>
      </w:r>
    </w:p>
    <w:p>
      <w:pPr>
        <w:pStyle w:val="ListNumber"/>
        <w:ind w:left="0"/>
      </w:pPr>
      <w:r>
        <w:t>Koyfin - https://www.koyfin.com/</w:t>
      </w:r>
    </w:p>
    <w:p>
      <w:pPr>
        <w:pStyle w:val="ListNumber"/>
        <w:ind w:left="0"/>
      </w:pPr>
      <w:r>
        <w:t>SEC EDGAR - https://www.sec.gov/edgar</w:t>
      </w:r>
    </w:p>
    <w:p>
      <w:pPr>
        <w:pStyle w:val="ListNumber"/>
        <w:ind w:left="0"/>
      </w:pPr>
      <w:r>
        <w:t>TEFAS - https://www.tefas.gov.tr/</w:t>
      </w:r>
    </w:p>
    <w:p>
      <w:pPr>
        <w:pStyle w:val="ListNumber"/>
        <w:ind w:left="0"/>
      </w:pPr>
      <w:r>
        <w:t>TCMB EVDS - https://evds2.tcmb.gov.tr/</w:t>
      </w:r>
    </w:p>
    <w:p>
      <w:pPr>
        <w:pStyle w:val="ListNumber"/>
        <w:ind w:left="0"/>
      </w:pPr>
      <w:r>
        <w:t>yfinance Documentation - https://pypi.org/project/yfinance/</w:t>
      </w:r>
    </w:p>
    <w:p>
      <w:pPr>
        <w:pStyle w:val="ListNumber"/>
        <w:ind w:left="0"/>
      </w:pPr>
      <w:r>
        <w:t>Streamlit Documentation - https://docs.streamlit.io/</w:t>
      </w:r>
    </w:p>
    <w:p/>
    <w:p>
      <w:pPr>
        <w:pStyle w:val="Heading3"/>
        <w:spacing w:before="240" w:after="120"/>
      </w:pPr>
      <w:r>
        <w:t>12.3 Contact</w:t>
      </w:r>
    </w:p>
    <w:p/>
    <w:p>
      <w:r/>
      <w:r>
        <w:rPr>
          <w:b/>
        </w:rPr>
        <w:t>FinanceIQ Pro Team</w:t>
      </w:r>
      <w:r/>
    </w:p>
    <w:p>
      <w:r>
        <w:t>Email: support@financeiq.com</w:t>
      </w:r>
    </w:p>
    <w:p>
      <w:r>
        <w:t>Website: www.financeiq.com</w:t>
      </w:r>
    </w:p>
    <w:p>
      <w:r>
        <w:t>GitHub: https://github.com/yourrepo/financeiq-pro</w:t>
      </w:r>
    </w:p>
    <w:p/>
    <w:p>
      <w:r>
        <w:t>________________________________________________________________________________</w:t>
      </w:r>
    </w:p>
    <w:p/>
    <w:p>
      <w:r/>
      <w:r>
        <w:rPr>
          <w:b/>
        </w:rPr>
        <w:t>Document Version:</w:t>
      </w:r>
      <w:r>
        <w:t xml:space="preserve"> 1.0</w:t>
      </w:r>
    </w:p>
    <w:p>
      <w:r/>
      <w:r>
        <w:rPr>
          <w:b/>
        </w:rPr>
        <w:t>Last Updated:</w:t>
      </w:r>
      <w:r>
        <w:t xml:space="preserve"> 25 Ocak 2025</w:t>
      </w:r>
    </w:p>
    <w:p>
      <w:r/>
      <w:r>
        <w:rPr>
          <w:b/>
        </w:rPr>
        <w:t>Author:</w:t>
      </w:r>
      <w:r>
        <w:t xml:space="preserve"> FinanceIQ Development Team</w:t>
      </w:r>
    </w:p>
    <w:p>
      <w:r/>
      <w:r>
        <w:rPr>
          <w:b/>
        </w:rPr>
        <w:t>Status:</w:t>
      </w:r>
      <w:r>
        <w:t xml:space="preserve"> ✅ Production Ready</w:t>
      </w:r>
    </w:p>
    <w:p/>
    <w:p>
      <w:r>
        <w:t>________________________________________________________________________________</w:t>
      </w:r>
    </w:p>
    <w:p/>
    <w:p>
      <w:r>
        <w:t>*Bu dokümantasyon FinanceIQ Pro v1.4 için hazırlanmıştır. Ürün sürekli geliştirilmekte olup, özellikler ve fiyatlandırma değişebilir.*</w:t>
      </w:r>
    </w:p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